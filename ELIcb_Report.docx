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TNC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 (V)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 (O)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 (O)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 (O)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6.63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81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81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