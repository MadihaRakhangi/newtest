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115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92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149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126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23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Earthing Configuration</w:t>
            </w:r>
          </w:p>
        </w:tc>
        <w:tc>
          <w:tcPr>
            <w:tcW w:type="dxa" w:w="23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Rating (A)</w:t>
            </w:r>
          </w:p>
        </w:tc>
        <w:tc>
          <w:tcPr>
            <w:tcW w:type="dxa" w:w="103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Make</w:t>
            </w:r>
          </w:p>
        </w:tc>
        <w:tc>
          <w:tcPr>
            <w:tcW w:type="dxa" w:w="461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Upstream Breaker Type</w:t>
            </w:r>
          </w:p>
        </w:tc>
        <w:tc>
          <w:tcPr>
            <w:tcW w:type="dxa" w:w="25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Trip Curve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ABB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B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IEEE Extremely Inverse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PDU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Schneider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RCCB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G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Switchboard-2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Office Area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TT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Siemens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MCCB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IEC Very Inverse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c>
          <w:tcPr>
            <w:tcW w:type="dxa" w:w="1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SN</w:t>
            </w:r>
          </w:p>
        </w:tc>
        <w:tc>
          <w:tcPr>
            <w:tcW w:type="dxa" w:w="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Name</w:t>
            </w:r>
          </w:p>
        </w:tc>
        <w:tc>
          <w:tcPr>
            <w:tcW w:type="dxa" w:w="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Rating (A)</w:t>
            </w:r>
          </w:p>
        </w:tc>
        <w:tc>
          <w:tcPr>
            <w:tcW w:type="dxa" w:w="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 Type</w:t>
            </w:r>
          </w:p>
        </w:tc>
        <w:tc>
          <w:tcPr>
            <w:tcW w:type="dxa" w:w="1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No. of Phases</w:t>
            </w:r>
          </w:p>
        </w:tc>
        <w:tc>
          <w:tcPr>
            <w:tcW w:type="dxa" w:w="43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V_LN</w:t>
            </w:r>
          </w:p>
        </w:tc>
        <w:tc>
          <w:tcPr>
            <w:tcW w:type="dxa" w:w="43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V_LE</w:t>
            </w:r>
          </w:p>
        </w:tc>
        <w:tc>
          <w:tcPr>
            <w:tcW w:type="dxa" w:w="1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V_NE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L1-ELI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L2-ELI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L3-ELI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Psc (kA)</w:t>
            </w:r>
          </w:p>
        </w:tc>
        <w:tc>
          <w:tcPr>
            <w:tcW w:type="dxa" w:w="100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Suggested Max ELI (Ω)</w:t>
            </w:r>
          </w:p>
        </w:tc>
        <w:tc>
          <w:tcPr>
            <w:tcW w:type="dxa" w:w="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3.63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0.07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1.92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1.48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Industrial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0.72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0.36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7866.67</w:t>
            </w:r>
          </w:p>
        </w:tc>
        <w:tc>
          <w:tcPr>
            <w:tcW w:type="dxa" w:w="725"/>
            <w:shd w:fill="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Pass</w:t>
            </w:r>
          </w:p>
        </w:tc>
      </w:tr>
      <w:tr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Socket-4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Domestic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238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0.56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0.49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0.62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0.43</w:t>
            </w:r>
          </w:p>
        </w:tc>
        <w:tc>
          <w:tcPr>
            <w:tcW w:type="dxa" w:w="725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0.04</w:t>
            </w:r>
          </w:p>
        </w:tc>
        <w:tc>
          <w:tcPr>
            <w:tcW w:type="dxa" w:w="725"/>
            <w:shd w:fill="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Fail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