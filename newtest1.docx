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color w:val="6FA315"/>
        </w:rPr>
        <w:t>TESTING REPORT</w:t>
      </w:r>
    </w:p>
    <w:p>
      <w:pPr>
        <w:pStyle w:val="Title"/>
      </w:pPr>
      <w:r>
        <w:t>Insulation Resistance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>
        <w:tc>
          <w:tcPr>
            <w:tcW w:type="dxa" w:w="821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Location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Parent Location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Facility Area</w:t>
            </w:r>
          </w:p>
        </w:tc>
        <w:tc>
          <w:tcPr>
            <w:tcW w:type="dxa" w:w="80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No. Poles</w:t>
            </w:r>
          </w:p>
        </w:tc>
        <w:tc>
          <w:tcPr>
            <w:tcW w:type="dxa" w:w="547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SPD Applicable</w:t>
            </w:r>
          </w:p>
        </w:tc>
        <w:tc>
          <w:tcPr>
            <w:tcW w:type="dxa" w:w="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Nominal Circuit Voltage (V)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Measurement Terminals</w:t>
            </w:r>
          </w:p>
        </w:tc>
        <w:tc>
          <w:tcPr>
            <w:tcW w:type="dxa" w:w="691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Test Voltage (V)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Conductor Type</w:t>
            </w:r>
          </w:p>
        </w:tc>
        <w:tc>
          <w:tcPr>
            <w:tcW w:type="dxa" w:w="61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Conductor Size (sq. mm)</w:t>
            </w:r>
          </w:p>
        </w:tc>
        <w:tc>
          <w:tcPr>
            <w:tcW w:type="dxa" w:w="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Number of Runs</w:t>
            </w:r>
          </w:p>
        </w:tc>
        <w:tc>
          <w:tcPr>
            <w:tcW w:type="dxa" w:w="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Insulation Type</w:t>
            </w:r>
          </w:p>
        </w:tc>
        <w:tc>
          <w:tcPr>
            <w:tcW w:type="dxa" w:w="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Leakage Capacitance (nF)</w:t>
            </w:r>
          </w:p>
        </w:tc>
        <w:tc>
          <w:tcPr>
            <w:tcW w:type="dxa" w:w="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Insulation Resistance (MO)</w:t>
            </w:r>
          </w:p>
        </w:tc>
        <w:tc>
          <w:tcPr>
            <w:tcW w:type="dxa" w:w="1051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Result</w:t>
            </w:r>
          </w:p>
        </w:tc>
      </w:tr>
      <w:tr>
        <w:tc>
          <w:tcPr>
            <w:tcW w:type="dxa" w:w="600"/>
          </w:tcPr>
          <w:p>
            <w:r>
              <w:rPr>
                <w:sz w:val="12"/>
              </w:rPr>
              <w:t>MCB 1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Feeder 2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LT Panel Room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500.0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6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1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PVC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10.0</w:t>
            </w:r>
          </w:p>
        </w:tc>
        <w:tc>
          <w:tcPr>
            <w:tcW w:type="dxa" w:w="600"/>
            <w:shd w:fill="00FF00"/>
          </w:tcPr>
          <w:p>
            <w:r>
              <w:rPr>
                <w:sz w:val="12"/>
              </w:rPr>
              <w:t>Satisfactory</w:t>
            </w:r>
          </w:p>
        </w:tc>
      </w:tr>
      <w:tr>
        <w:tc>
          <w:tcPr>
            <w:tcW w:type="dxa" w:w="600"/>
          </w:tcPr>
          <w:p>
            <w:r>
              <w:rPr>
                <w:sz w:val="12"/>
              </w:rPr>
              <w:t>MCB 4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Feeder 3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Workshop MCC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500.0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4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2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1.88</w:t>
            </w:r>
          </w:p>
        </w:tc>
        <w:tc>
          <w:tcPr>
            <w:tcW w:type="dxa" w:w="600"/>
            <w:shd w:fill="00FF00"/>
          </w:tcPr>
          <w:p>
            <w:r>
              <w:rPr>
                <w:sz w:val="12"/>
              </w:rPr>
              <w:t>Satisfactory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Floor wall Resistance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Distance from previous test location (m)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Nominal Voltage to Earth of System (V)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Applied Test Voltage (V)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Measured Output Current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Resistance (kO)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Effective Resistance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Resistance conductor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</w:tblGrid>
      <w:tr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Location - From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Location - To</w:t>
            </w:r>
          </w:p>
        </w:tc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 of runs of Conductor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Type</w:t>
            </w:r>
          </w:p>
        </w:tc>
        <w:tc>
          <w:tcPr>
            <w:tcW w:type="dxa" w:w="-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Size (sq. mm)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Length (m)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Temperature (°C)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Is Continuity found?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Lead Internal Resistance (Ω)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Continuity Resistance (Ω)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Corrected Continuity Resistance (Ω)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Specific Conductor Resistance (MO/m) at 30°C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Specific Conductor Resistance (MΩ/m) at 30°C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MLTP 1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LT Panel Room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MLTP-1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2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Copper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16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10.0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32.0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Yes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0.1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1.1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1.0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9.91e-08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NAN</w:t>
            </w:r>
          </w:p>
        </w:tc>
        <w:tc>
          <w:tcPr>
            <w:tcW w:type="dxa" w:w="597"/>
            <w:shd w:fill="#00FF00"/>
          </w:tcPr>
          <w:p>
            <w:pPr>
              <w:jc w:val="center"/>
            </w:pPr>
            <w:r>
              <w:rPr>
                <w:sz w:val="14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Phase Sequence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VL1-L2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VL2-L3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VL3-L1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VL1-N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VL2-N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VL3-N (V)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Phase Sequence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MCB 1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Feeder 2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LT Panel Room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420.0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417.0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419.0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242.0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241.0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242.0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RBY</w:t>
            </w:r>
          </w:p>
        </w:tc>
        <w:tc>
          <w:tcPr>
            <w:tcW w:type="dxa" w:w="923"/>
            <w:shd w:fill="#FF0000"/>
          </w:tcPr>
          <w:p>
            <w:pPr>
              <w:jc w:val="center"/>
            </w:pPr>
            <w:r>
              <w:rPr>
                <w:sz w:val="14"/>
              </w:rPr>
              <w:t>ANTICLOCKWISE</w:t>
            </w:r>
          </w:p>
        </w:tc>
      </w:tr>
      <w:tr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MCB 4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Feeder 3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Workshop MCC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421.0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418.0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420.0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242.0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240.0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239.0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RYB</w:t>
            </w:r>
          </w:p>
        </w:tc>
        <w:tc>
          <w:tcPr>
            <w:tcW w:type="dxa" w:w="923"/>
            <w:shd w:fill="#00FF00"/>
          </w:tcPr>
          <w:p>
            <w:pPr>
              <w:jc w:val="center"/>
            </w:pPr>
            <w:r>
              <w:rPr>
                <w:sz w:val="14"/>
              </w:rPr>
              <w:t>CLOCKWISE</w:t>
            </w:r>
          </w:p>
        </w:tc>
      </w:tr>
    </w:tbl>
    <w:p>
      <w:pPr>
        <w:pStyle w:val="Title"/>
      </w:pPr>
      <w:r>
        <w:t>Voltage Drop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</w:tblGrid>
      <w:tr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Circuit Route 'From'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Circuit Route 'To'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Measured Voltage (V, L-N) 'From'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Measured Voltage (V, L-N) 'To'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Nominal Circuit Voltage (V)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Type of Installation Supply System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Purpose of Supply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Type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Insulation Type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Cable Length (m)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Calculated Voltage Drop (V)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 Drop %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MLTP 1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Light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220.0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215.0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Public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Lighting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Copper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XLPE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10.0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5.0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2.27</w:t>
            </w:r>
          </w:p>
        </w:tc>
        <w:tc>
          <w:tcPr>
            <w:tcW w:type="dxa" w:w="634"/>
            <w:shd w:fill="#00FF00"/>
          </w:tcPr>
          <w:p>
            <w:pPr>
              <w:jc w:val="center"/>
            </w:pPr>
            <w:r>
              <w:rPr>
                <w:sz w:val="14"/>
              </w:rPr>
              <w:t>Pass</w:t>
            </w:r>
          </w:p>
        </w:tc>
      </w:tr>
    </w:tbl>
    <w:p>
      <w:pPr>
        <w:pStyle w:val="Title"/>
      </w:pPr>
      <w:r>
        <w:t>Polarity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269"/>
        <w:gridCol w:w="1269"/>
        <w:gridCol w:w="1269"/>
        <w:gridCol w:w="1269"/>
        <w:gridCol w:w="1269"/>
        <w:gridCol w:w="1269"/>
        <w:gridCol w:w="1269"/>
        <w:gridCol w:w="1269"/>
      </w:tblGrid>
      <w:tr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Location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Facility Area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Type</w:t>
            </w:r>
          </w:p>
        </w:tc>
        <w:tc>
          <w:tcPr>
            <w:tcW w:type="dxa" w:w="-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Type of Supply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Line to Neutral Voltage (V)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Polarity Reference</w:t>
            </w:r>
          </w:p>
        </w:tc>
        <w:tc>
          <w:tcPr>
            <w:tcW w:type="dxa" w:w="-201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Result</w:t>
            </w:r>
          </w:p>
        </w:tc>
      </w:tr>
      <w:tr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 1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Feeder 2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 Room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230.0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Cores</w:t>
            </w:r>
          </w:p>
        </w:tc>
        <w:tc>
          <w:tcPr>
            <w:tcW w:type="dxa" w:w="1269"/>
            <w:shd w:fill="#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</w:tr>
      <w:tr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 4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Feeder 3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 MCC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DC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220.0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</w:t>
            </w:r>
          </w:p>
        </w:tc>
        <w:tc>
          <w:tcPr>
            <w:tcW w:type="dxa" w:w="1269"/>
            <w:shd w:fill="#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REVERSE</w:t>
            </w:r>
          </w:p>
        </w:tc>
      </w:tr>
    </w:tbl>
    <w:p>
      <w:pPr>
        <w:pStyle w:val="Title"/>
      </w:pPr>
      <w:r>
        <w:t>Residual current device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type_supply of Voltage Waveform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type_supply of Earthing System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Nominal Line to Earth Voltage (V)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Nominal Current Rating(A)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Rated Residual Operating Current,IΔn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Application type_supply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Trip curve type_supply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No. of Poles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Test Current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Trip Current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Trip Time (ms)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Device Tripped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</w:tbl>
    <w:p>
      <w:pPr>
        <w:pStyle w:val="Title"/>
      </w:pPr>
      <w:r>
        <w:t>Earth Pit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 of Parallel Electrodes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Earthing Application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Type of Earthing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Earth Electrode Depth (m)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Nearest Electrode Distance (m)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Measured Earth Resistance - Individual (O)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Calculated Earth Resistance - Individual (O)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Electrode Distance Ratio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Remark</w:t>
            </w:r>
          </w:p>
        </w:tc>
      </w:tr>
    </w:tbl>
    <w:p>
      <w:pPr>
        <w:pStyle w:val="Title"/>
      </w:pPr>
      <w:r>
        <w:t>Three Phase Symmetry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</w:tblGrid>
      <w:tr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Rated Line Voltage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Voltage-L1L2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Voltage-L2L3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Voltage-L3L1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Voltage-L1N (V)</w:t>
            </w:r>
          </w:p>
        </w:tc>
        <w:tc>
          <w:tcPr>
            <w:tcW w:type="dxa" w:w="-201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Voltage-L2N (V)</w:t>
            </w:r>
          </w:p>
        </w:tc>
        <w:tc>
          <w:tcPr>
            <w:tcW w:type="dxa" w:w="-201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Voltage-L3N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Average Line Voltage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Average Phase Voltage (V)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 Unbalance %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Rated Phase Current (A)</w:t>
            </w:r>
          </w:p>
        </w:tc>
        <w:tc>
          <w:tcPr>
            <w:tcW w:type="dxa" w:w="-201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Current-L1 (A)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Current-L2 (A)</w:t>
            </w:r>
          </w:p>
        </w:tc>
        <w:tc>
          <w:tcPr>
            <w:tcW w:type="dxa" w:w="-201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Current-L3 (A)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Average Phase Current (A)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Current Unbalance %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Voltage-NE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Zero Sum Current (mA)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Current Result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NEV Result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ZeroSum Result</w:t>
            </w:r>
          </w:p>
        </w:tc>
      </w:tr>
      <w:tr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MLTP 1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LT Panel Room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415.0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425.0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420.0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415.0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243.0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245.187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240.813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420.0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243.0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0.9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630.0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508.713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458.3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407.487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458.3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11.0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3.7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156.0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FAIL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FAIL</w:t>
            </w:r>
          </w:p>
        </w:tc>
        <w:tc>
          <w:tcPr>
            <w:tcW w:type="dxa" w:w="423"/>
            <w:shd w:fill="#FF0000"/>
          </w:tcPr>
          <w:p>
            <w:pPr>
              <w:jc w:val="center"/>
            </w:pPr>
            <w:r>
              <w:rPr>
                <w:sz w:val="14"/>
              </w:rPr>
              <w:t>FAIL</w:t>
            </w:r>
          </w:p>
        </w:tc>
      </w:tr>
    </w:tbl>
    <w:p>
      <w:pPr>
        <w:pStyle w:val="Title"/>
      </w:pPr>
      <w:r>
        <w:t>Function and operation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450"/>
        <w:gridCol w:w="1450"/>
        <w:gridCol w:w="1450"/>
        <w:gridCol w:w="1450"/>
        <w:gridCol w:w="1450"/>
        <w:gridCol w:w="1450"/>
        <w:gridCol w:w="1450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Device type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Functional Check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Interlock check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</w:tbl>
    <w:p>
      <w:pPr>
        <w:pStyle w:val="Title"/>
      </w:pPr>
      <w:r>
        <w:t>PAT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Device ID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Device Name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 Rating (V)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Fuse Rating (A)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Visual Inspection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Earth Continuity (?)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Insulation Resistance (MO)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Polarity Test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Leakage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Functional Check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rFonts w:ascii="Calibri" w:hAnsi="Calibri"/>
        <w:sz w:val="14"/>
      </w:rPr>
      <w:t>28-07-2023  14:21:56</w:t>
      <w:br/>
      <w:t>This Report is the Intellectual Property of M/s Efficienergi Consulting Pvt. Ltd. Plagiarism in Part or Full will be considered as theft of Intellectual property. The Information in this Report is to be treated as Confidential.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jc w:val="center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5760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1371600" cy="40462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efficienergy-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0462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188720" cy="414354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secqr logo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720" cy="41435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