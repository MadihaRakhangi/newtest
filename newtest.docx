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3AB1" w14:textId="77777777" w:rsidR="00EC2920" w:rsidRDefault="00000000">
      <w:pPr>
        <w:pStyle w:val="Title"/>
      </w:pPr>
      <w:r>
        <w:t>Insulation Resistance test</w:t>
      </w:r>
    </w:p>
    <w:tbl>
      <w:tblPr>
        <w:tblStyle w:val="TableGrid"/>
        <w:tblW w:w="11981" w:type="dxa"/>
        <w:tblLayout w:type="fixed"/>
        <w:tblLook w:val="04A0" w:firstRow="1" w:lastRow="0" w:firstColumn="1" w:lastColumn="0" w:noHBand="0" w:noVBand="1"/>
      </w:tblPr>
      <w:tblGrid>
        <w:gridCol w:w="666"/>
        <w:gridCol w:w="1065"/>
        <w:gridCol w:w="1732"/>
        <w:gridCol w:w="799"/>
        <w:gridCol w:w="532"/>
        <w:gridCol w:w="532"/>
        <w:gridCol w:w="532"/>
        <w:gridCol w:w="666"/>
        <w:gridCol w:w="1199"/>
        <w:gridCol w:w="532"/>
        <w:gridCol w:w="532"/>
        <w:gridCol w:w="532"/>
        <w:gridCol w:w="532"/>
        <w:gridCol w:w="532"/>
        <w:gridCol w:w="1598"/>
      </w:tblGrid>
      <w:tr w:rsidR="00EC2920" w14:paraId="55EE5961" w14:textId="77777777" w:rsidTr="002A6A9D">
        <w:trPr>
          <w:trHeight w:val="1556"/>
        </w:trPr>
        <w:tc>
          <w:tcPr>
            <w:tcW w:w="666" w:type="dxa"/>
            <w:shd w:val="clear" w:color="auto" w:fill="D9EAD3"/>
          </w:tcPr>
          <w:p w14:paraId="6A446985" w14:textId="77777777" w:rsidR="00EC2920" w:rsidRDefault="00000000">
            <w:pPr>
              <w:jc w:val="center"/>
            </w:pPr>
            <w:r>
              <w:rPr>
                <w:sz w:val="16"/>
              </w:rPr>
              <w:t>Location</w:t>
            </w:r>
          </w:p>
        </w:tc>
        <w:tc>
          <w:tcPr>
            <w:tcW w:w="1065" w:type="dxa"/>
            <w:shd w:val="clear" w:color="auto" w:fill="D9EAD3"/>
          </w:tcPr>
          <w:p w14:paraId="5D910F9F" w14:textId="77777777" w:rsidR="00EC2920" w:rsidRDefault="00000000">
            <w:pPr>
              <w:jc w:val="center"/>
            </w:pPr>
            <w:r>
              <w:rPr>
                <w:sz w:val="16"/>
              </w:rPr>
              <w:t>Parent Location</w:t>
            </w:r>
          </w:p>
        </w:tc>
        <w:tc>
          <w:tcPr>
            <w:tcW w:w="1732" w:type="dxa"/>
            <w:shd w:val="clear" w:color="auto" w:fill="D9EAD3"/>
          </w:tcPr>
          <w:p w14:paraId="21112DB7" w14:textId="77777777" w:rsidR="00EC2920" w:rsidRDefault="00000000">
            <w:pPr>
              <w:jc w:val="center"/>
            </w:pPr>
            <w:r>
              <w:rPr>
                <w:sz w:val="16"/>
              </w:rPr>
              <w:t>Facility Area</w:t>
            </w:r>
          </w:p>
        </w:tc>
        <w:tc>
          <w:tcPr>
            <w:tcW w:w="799" w:type="dxa"/>
            <w:shd w:val="clear" w:color="auto" w:fill="D9EAD3"/>
          </w:tcPr>
          <w:p w14:paraId="2B138EFD" w14:textId="77777777" w:rsidR="00EC2920" w:rsidRDefault="00000000">
            <w:pPr>
              <w:jc w:val="center"/>
            </w:pPr>
            <w:r>
              <w:rPr>
                <w:sz w:val="16"/>
              </w:rPr>
              <w:t>No. Poles</w:t>
            </w:r>
          </w:p>
        </w:tc>
        <w:tc>
          <w:tcPr>
            <w:tcW w:w="532" w:type="dxa"/>
            <w:shd w:val="clear" w:color="auto" w:fill="D9EAD3"/>
          </w:tcPr>
          <w:p w14:paraId="28613AA8" w14:textId="77777777" w:rsidR="00EC2920" w:rsidRDefault="00000000">
            <w:pPr>
              <w:jc w:val="center"/>
            </w:pPr>
            <w:r>
              <w:rPr>
                <w:sz w:val="16"/>
              </w:rPr>
              <w:t>SPD Applicable</w:t>
            </w:r>
          </w:p>
        </w:tc>
        <w:tc>
          <w:tcPr>
            <w:tcW w:w="532" w:type="dxa"/>
            <w:shd w:val="clear" w:color="auto" w:fill="D9EAD3"/>
          </w:tcPr>
          <w:p w14:paraId="35140218" w14:textId="77777777" w:rsidR="00EC2920" w:rsidRDefault="00000000">
            <w:pPr>
              <w:jc w:val="center"/>
            </w:pPr>
            <w:r>
              <w:rPr>
                <w:sz w:val="16"/>
              </w:rPr>
              <w:t>Nominal Circuit Voltage (V)</w:t>
            </w:r>
          </w:p>
        </w:tc>
        <w:tc>
          <w:tcPr>
            <w:tcW w:w="532" w:type="dxa"/>
            <w:shd w:val="clear" w:color="auto" w:fill="D9EAD3"/>
          </w:tcPr>
          <w:p w14:paraId="5BA11BFF" w14:textId="77777777" w:rsidR="00EC2920" w:rsidRDefault="00000000">
            <w:pPr>
              <w:jc w:val="center"/>
            </w:pPr>
            <w:r>
              <w:rPr>
                <w:sz w:val="16"/>
              </w:rPr>
              <w:t>Measurement Terminals</w:t>
            </w:r>
          </w:p>
        </w:tc>
        <w:tc>
          <w:tcPr>
            <w:tcW w:w="666" w:type="dxa"/>
            <w:shd w:val="clear" w:color="auto" w:fill="D9EAD3"/>
          </w:tcPr>
          <w:p w14:paraId="4EBBF834" w14:textId="77777777" w:rsidR="00EC2920" w:rsidRDefault="00000000">
            <w:pPr>
              <w:jc w:val="center"/>
            </w:pPr>
            <w:r>
              <w:rPr>
                <w:sz w:val="16"/>
              </w:rPr>
              <w:t>Test Voltage (V)</w:t>
            </w:r>
          </w:p>
        </w:tc>
        <w:tc>
          <w:tcPr>
            <w:tcW w:w="1199" w:type="dxa"/>
            <w:shd w:val="clear" w:color="auto" w:fill="D9EAD3"/>
          </w:tcPr>
          <w:p w14:paraId="1C2DB251" w14:textId="77777777" w:rsidR="00EC2920" w:rsidRDefault="00000000">
            <w:pPr>
              <w:jc w:val="center"/>
            </w:pPr>
            <w:r>
              <w:rPr>
                <w:sz w:val="16"/>
              </w:rPr>
              <w:t>Conductor Type</w:t>
            </w:r>
          </w:p>
        </w:tc>
        <w:tc>
          <w:tcPr>
            <w:tcW w:w="532" w:type="dxa"/>
            <w:shd w:val="clear" w:color="auto" w:fill="D9EAD3"/>
          </w:tcPr>
          <w:p w14:paraId="201E9596" w14:textId="77777777" w:rsidR="00EC2920" w:rsidRDefault="00000000">
            <w:pPr>
              <w:jc w:val="center"/>
            </w:pPr>
            <w:r>
              <w:rPr>
                <w:sz w:val="16"/>
              </w:rPr>
              <w:t>Conductor Size (sq. mm)</w:t>
            </w:r>
          </w:p>
        </w:tc>
        <w:tc>
          <w:tcPr>
            <w:tcW w:w="532" w:type="dxa"/>
            <w:shd w:val="clear" w:color="auto" w:fill="D9EAD3"/>
          </w:tcPr>
          <w:p w14:paraId="505D4BE5" w14:textId="77777777" w:rsidR="00EC2920" w:rsidRDefault="00000000">
            <w:pPr>
              <w:jc w:val="center"/>
            </w:pPr>
            <w:r>
              <w:rPr>
                <w:sz w:val="16"/>
              </w:rPr>
              <w:t>Number of Runs</w:t>
            </w:r>
          </w:p>
        </w:tc>
        <w:tc>
          <w:tcPr>
            <w:tcW w:w="532" w:type="dxa"/>
            <w:shd w:val="clear" w:color="auto" w:fill="D9EAD3"/>
          </w:tcPr>
          <w:p w14:paraId="26357712" w14:textId="77777777" w:rsidR="00EC2920" w:rsidRDefault="00000000">
            <w:pPr>
              <w:jc w:val="center"/>
            </w:pPr>
            <w:r>
              <w:rPr>
                <w:sz w:val="16"/>
              </w:rPr>
              <w:t>Insulation Type</w:t>
            </w:r>
          </w:p>
        </w:tc>
        <w:tc>
          <w:tcPr>
            <w:tcW w:w="532" w:type="dxa"/>
            <w:shd w:val="clear" w:color="auto" w:fill="D9EAD3"/>
          </w:tcPr>
          <w:p w14:paraId="6C25B013" w14:textId="77777777" w:rsidR="00EC2920" w:rsidRDefault="00000000">
            <w:pPr>
              <w:jc w:val="center"/>
            </w:pPr>
            <w:r>
              <w:rPr>
                <w:sz w:val="16"/>
              </w:rPr>
              <w:t>Leakage Capacitance (nF)</w:t>
            </w:r>
          </w:p>
        </w:tc>
        <w:tc>
          <w:tcPr>
            <w:tcW w:w="532" w:type="dxa"/>
            <w:shd w:val="clear" w:color="auto" w:fill="D9EAD3"/>
          </w:tcPr>
          <w:p w14:paraId="7CE0AE21" w14:textId="77777777" w:rsidR="00EC2920" w:rsidRDefault="00000000">
            <w:pPr>
              <w:jc w:val="center"/>
            </w:pPr>
            <w:r>
              <w:rPr>
                <w:sz w:val="16"/>
              </w:rPr>
              <w:t>Insulation Resistance (MO)</w:t>
            </w:r>
          </w:p>
        </w:tc>
        <w:tc>
          <w:tcPr>
            <w:tcW w:w="1598" w:type="dxa"/>
            <w:shd w:val="clear" w:color="auto" w:fill="D9EAD3"/>
          </w:tcPr>
          <w:p w14:paraId="5285111D" w14:textId="77777777" w:rsidR="00EC2920" w:rsidRDefault="00000000">
            <w:pPr>
              <w:jc w:val="center"/>
            </w:pPr>
            <w:r>
              <w:rPr>
                <w:sz w:val="16"/>
              </w:rPr>
              <w:t>Result</w:t>
            </w:r>
          </w:p>
        </w:tc>
      </w:tr>
      <w:tr w:rsidR="00EC2920" w14:paraId="1F46B73E" w14:textId="77777777" w:rsidTr="002A6A9D">
        <w:trPr>
          <w:trHeight w:val="231"/>
        </w:trPr>
        <w:tc>
          <w:tcPr>
            <w:tcW w:w="666" w:type="dxa"/>
          </w:tcPr>
          <w:p w14:paraId="33E7C1E5" w14:textId="77777777" w:rsidR="00EC2920" w:rsidRDefault="00000000">
            <w:r>
              <w:rPr>
                <w:sz w:val="16"/>
              </w:rPr>
              <w:t>MCB 1</w:t>
            </w:r>
          </w:p>
        </w:tc>
        <w:tc>
          <w:tcPr>
            <w:tcW w:w="1065" w:type="dxa"/>
          </w:tcPr>
          <w:p w14:paraId="5D0637FF" w14:textId="77777777" w:rsidR="00EC2920" w:rsidRDefault="00000000">
            <w:r>
              <w:rPr>
                <w:sz w:val="16"/>
              </w:rPr>
              <w:t>Feeder 2</w:t>
            </w:r>
          </w:p>
        </w:tc>
        <w:tc>
          <w:tcPr>
            <w:tcW w:w="1732" w:type="dxa"/>
          </w:tcPr>
          <w:p w14:paraId="529F0841" w14:textId="77777777" w:rsidR="00EC2920" w:rsidRDefault="00000000">
            <w:r>
              <w:rPr>
                <w:sz w:val="16"/>
              </w:rPr>
              <w:t>LT Panel Room</w:t>
            </w:r>
          </w:p>
        </w:tc>
        <w:tc>
          <w:tcPr>
            <w:tcW w:w="799" w:type="dxa"/>
          </w:tcPr>
          <w:p w14:paraId="3A0C7E8E" w14:textId="77777777" w:rsidR="00EC2920" w:rsidRDefault="00000000">
            <w:r>
              <w:rPr>
                <w:sz w:val="16"/>
              </w:rPr>
              <w:t>single</w:t>
            </w:r>
          </w:p>
        </w:tc>
        <w:tc>
          <w:tcPr>
            <w:tcW w:w="532" w:type="dxa"/>
          </w:tcPr>
          <w:p w14:paraId="0C5FD85E" w14:textId="77777777" w:rsidR="00EC2920" w:rsidRDefault="00000000">
            <w:r>
              <w:rPr>
                <w:sz w:val="16"/>
              </w:rPr>
              <w:t>No</w:t>
            </w:r>
          </w:p>
        </w:tc>
        <w:tc>
          <w:tcPr>
            <w:tcW w:w="532" w:type="dxa"/>
          </w:tcPr>
          <w:p w14:paraId="53FC4C43" w14:textId="77777777" w:rsidR="00EC2920" w:rsidRDefault="00000000">
            <w:r>
              <w:rPr>
                <w:sz w:val="16"/>
              </w:rPr>
              <w:t>230</w:t>
            </w:r>
          </w:p>
        </w:tc>
        <w:tc>
          <w:tcPr>
            <w:tcW w:w="532" w:type="dxa"/>
          </w:tcPr>
          <w:p w14:paraId="11069670" w14:textId="77777777" w:rsidR="00EC2920" w:rsidRDefault="00000000">
            <w:r>
              <w:rPr>
                <w:sz w:val="16"/>
              </w:rPr>
              <w:t>L1-E</w:t>
            </w:r>
          </w:p>
        </w:tc>
        <w:tc>
          <w:tcPr>
            <w:tcW w:w="666" w:type="dxa"/>
          </w:tcPr>
          <w:p w14:paraId="44C5EFF9" w14:textId="77777777" w:rsidR="00EC2920" w:rsidRDefault="00000000">
            <w:r>
              <w:rPr>
                <w:sz w:val="16"/>
              </w:rPr>
              <w:t>500.0</w:t>
            </w:r>
          </w:p>
        </w:tc>
        <w:tc>
          <w:tcPr>
            <w:tcW w:w="1199" w:type="dxa"/>
          </w:tcPr>
          <w:p w14:paraId="78940084" w14:textId="77777777" w:rsidR="00EC2920" w:rsidRDefault="00000000">
            <w:r>
              <w:rPr>
                <w:sz w:val="16"/>
              </w:rPr>
              <w:t>Copper</w:t>
            </w:r>
          </w:p>
        </w:tc>
        <w:tc>
          <w:tcPr>
            <w:tcW w:w="532" w:type="dxa"/>
          </w:tcPr>
          <w:p w14:paraId="60E4B8B8" w14:textId="77777777" w:rsidR="00EC2920" w:rsidRDefault="00000000">
            <w:r>
              <w:rPr>
                <w:sz w:val="16"/>
              </w:rPr>
              <w:t>6</w:t>
            </w:r>
          </w:p>
        </w:tc>
        <w:tc>
          <w:tcPr>
            <w:tcW w:w="532" w:type="dxa"/>
          </w:tcPr>
          <w:p w14:paraId="418F52EB" w14:textId="77777777" w:rsidR="00EC2920" w:rsidRDefault="00000000">
            <w:r>
              <w:rPr>
                <w:sz w:val="16"/>
              </w:rPr>
              <w:t>1</w:t>
            </w:r>
          </w:p>
        </w:tc>
        <w:tc>
          <w:tcPr>
            <w:tcW w:w="532" w:type="dxa"/>
          </w:tcPr>
          <w:p w14:paraId="326CE6AD" w14:textId="77777777" w:rsidR="00EC2920" w:rsidRDefault="00000000">
            <w:r>
              <w:rPr>
                <w:sz w:val="16"/>
              </w:rPr>
              <w:t>PVC</w:t>
            </w:r>
          </w:p>
        </w:tc>
        <w:tc>
          <w:tcPr>
            <w:tcW w:w="532" w:type="dxa"/>
          </w:tcPr>
          <w:p w14:paraId="16DA4481" w14:textId="77777777" w:rsidR="00EC2920" w:rsidRDefault="00000000">
            <w:r>
              <w:rPr>
                <w:sz w:val="16"/>
              </w:rPr>
              <w:t>10.0</w:t>
            </w:r>
          </w:p>
        </w:tc>
        <w:tc>
          <w:tcPr>
            <w:tcW w:w="532" w:type="dxa"/>
          </w:tcPr>
          <w:p w14:paraId="4E82D18B" w14:textId="77777777" w:rsidR="00EC2920" w:rsidRDefault="00000000">
            <w:r>
              <w:rPr>
                <w:sz w:val="16"/>
              </w:rPr>
              <w:t>10.0</w:t>
            </w:r>
          </w:p>
        </w:tc>
        <w:tc>
          <w:tcPr>
            <w:tcW w:w="1598" w:type="dxa"/>
            <w:shd w:val="clear" w:color="auto" w:fill="00FF00"/>
          </w:tcPr>
          <w:p w14:paraId="0BADA2AE" w14:textId="77777777" w:rsidR="00EC2920" w:rsidRDefault="00000000">
            <w:r>
              <w:rPr>
                <w:sz w:val="16"/>
              </w:rPr>
              <w:t>Satisfactory</w:t>
            </w:r>
          </w:p>
        </w:tc>
      </w:tr>
      <w:tr w:rsidR="00EC2920" w14:paraId="179ED086" w14:textId="77777777" w:rsidTr="002A6A9D">
        <w:trPr>
          <w:trHeight w:val="444"/>
        </w:trPr>
        <w:tc>
          <w:tcPr>
            <w:tcW w:w="666" w:type="dxa"/>
          </w:tcPr>
          <w:p w14:paraId="76F08AAE" w14:textId="77777777" w:rsidR="00EC2920" w:rsidRDefault="00000000">
            <w:r>
              <w:rPr>
                <w:sz w:val="16"/>
              </w:rPr>
              <w:t>MCB 4</w:t>
            </w:r>
          </w:p>
        </w:tc>
        <w:tc>
          <w:tcPr>
            <w:tcW w:w="1065" w:type="dxa"/>
          </w:tcPr>
          <w:p w14:paraId="05052828" w14:textId="77777777" w:rsidR="00EC2920" w:rsidRDefault="00000000">
            <w:r>
              <w:rPr>
                <w:sz w:val="16"/>
              </w:rPr>
              <w:t>Feeder 3</w:t>
            </w:r>
          </w:p>
        </w:tc>
        <w:tc>
          <w:tcPr>
            <w:tcW w:w="1732" w:type="dxa"/>
          </w:tcPr>
          <w:p w14:paraId="31E22C39" w14:textId="77777777" w:rsidR="00EC2920" w:rsidRDefault="00000000">
            <w:r>
              <w:rPr>
                <w:sz w:val="16"/>
              </w:rPr>
              <w:t>Workshop MCC</w:t>
            </w:r>
          </w:p>
        </w:tc>
        <w:tc>
          <w:tcPr>
            <w:tcW w:w="799" w:type="dxa"/>
          </w:tcPr>
          <w:p w14:paraId="4CC74832" w14:textId="77777777" w:rsidR="00EC2920" w:rsidRDefault="00000000">
            <w:r>
              <w:rPr>
                <w:sz w:val="16"/>
              </w:rPr>
              <w:t>single</w:t>
            </w:r>
          </w:p>
        </w:tc>
        <w:tc>
          <w:tcPr>
            <w:tcW w:w="532" w:type="dxa"/>
          </w:tcPr>
          <w:p w14:paraId="14297691" w14:textId="77777777" w:rsidR="00EC2920" w:rsidRDefault="00000000">
            <w:r>
              <w:rPr>
                <w:sz w:val="16"/>
              </w:rPr>
              <w:t>No</w:t>
            </w:r>
          </w:p>
        </w:tc>
        <w:tc>
          <w:tcPr>
            <w:tcW w:w="532" w:type="dxa"/>
          </w:tcPr>
          <w:p w14:paraId="15B64855" w14:textId="77777777" w:rsidR="00EC2920" w:rsidRDefault="00000000">
            <w:r>
              <w:rPr>
                <w:sz w:val="16"/>
              </w:rPr>
              <w:t>230</w:t>
            </w:r>
          </w:p>
        </w:tc>
        <w:tc>
          <w:tcPr>
            <w:tcW w:w="532" w:type="dxa"/>
          </w:tcPr>
          <w:p w14:paraId="0D01AC70" w14:textId="77777777" w:rsidR="00EC2920" w:rsidRDefault="00000000">
            <w:r>
              <w:rPr>
                <w:sz w:val="16"/>
              </w:rPr>
              <w:t>L1-E</w:t>
            </w:r>
          </w:p>
        </w:tc>
        <w:tc>
          <w:tcPr>
            <w:tcW w:w="666" w:type="dxa"/>
          </w:tcPr>
          <w:p w14:paraId="14410A13" w14:textId="77777777" w:rsidR="00EC2920" w:rsidRDefault="00000000">
            <w:r>
              <w:rPr>
                <w:sz w:val="16"/>
              </w:rPr>
              <w:t>500.0</w:t>
            </w:r>
          </w:p>
        </w:tc>
        <w:tc>
          <w:tcPr>
            <w:tcW w:w="1199" w:type="dxa"/>
          </w:tcPr>
          <w:p w14:paraId="1E2C3606" w14:textId="77777777" w:rsidR="00EC2920" w:rsidRDefault="00000000">
            <w:r>
              <w:rPr>
                <w:sz w:val="16"/>
              </w:rPr>
              <w:t>Aluminium</w:t>
            </w:r>
          </w:p>
        </w:tc>
        <w:tc>
          <w:tcPr>
            <w:tcW w:w="532" w:type="dxa"/>
          </w:tcPr>
          <w:p w14:paraId="212143B9" w14:textId="77777777" w:rsidR="00EC2920" w:rsidRDefault="00000000">
            <w:r>
              <w:rPr>
                <w:sz w:val="16"/>
              </w:rPr>
              <w:t>4</w:t>
            </w:r>
          </w:p>
        </w:tc>
        <w:tc>
          <w:tcPr>
            <w:tcW w:w="532" w:type="dxa"/>
          </w:tcPr>
          <w:p w14:paraId="142FC4E2" w14:textId="77777777" w:rsidR="00EC2920" w:rsidRDefault="00000000">
            <w:r>
              <w:rPr>
                <w:sz w:val="16"/>
              </w:rPr>
              <w:t>2</w:t>
            </w:r>
          </w:p>
        </w:tc>
        <w:tc>
          <w:tcPr>
            <w:tcW w:w="532" w:type="dxa"/>
          </w:tcPr>
          <w:p w14:paraId="07A0E02E" w14:textId="77777777" w:rsidR="00EC2920" w:rsidRDefault="00000000">
            <w:r>
              <w:rPr>
                <w:sz w:val="16"/>
              </w:rPr>
              <w:t>XLPE</w:t>
            </w:r>
          </w:p>
        </w:tc>
        <w:tc>
          <w:tcPr>
            <w:tcW w:w="532" w:type="dxa"/>
          </w:tcPr>
          <w:p w14:paraId="41C50287" w14:textId="77777777" w:rsidR="00EC2920" w:rsidRDefault="00000000">
            <w:r>
              <w:rPr>
                <w:sz w:val="16"/>
              </w:rPr>
              <w:t>10.0</w:t>
            </w:r>
          </w:p>
        </w:tc>
        <w:tc>
          <w:tcPr>
            <w:tcW w:w="532" w:type="dxa"/>
          </w:tcPr>
          <w:p w14:paraId="3DFEC943" w14:textId="77777777" w:rsidR="00EC2920" w:rsidRDefault="00000000">
            <w:r>
              <w:rPr>
                <w:sz w:val="16"/>
              </w:rPr>
              <w:t>1.88</w:t>
            </w:r>
          </w:p>
        </w:tc>
        <w:tc>
          <w:tcPr>
            <w:tcW w:w="1598" w:type="dxa"/>
            <w:shd w:val="clear" w:color="auto" w:fill="00FF00"/>
          </w:tcPr>
          <w:p w14:paraId="727BEF78" w14:textId="77777777" w:rsidR="00EC2920" w:rsidRDefault="00000000">
            <w:r>
              <w:rPr>
                <w:sz w:val="16"/>
              </w:rPr>
              <w:t>Satisfactory</w:t>
            </w:r>
          </w:p>
        </w:tc>
      </w:tr>
    </w:tbl>
    <w:p w14:paraId="42B256F5" w14:textId="77777777" w:rsidR="00EC2920" w:rsidRDefault="00000000">
      <w:r>
        <w:rPr>
          <w:noProof/>
        </w:rPr>
        <w:drawing>
          <wp:inline distT="0" distB="0" distL="0" distR="0" wp14:anchorId="7579384B" wp14:editId="4671935A">
            <wp:extent cx="7315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D360" w14:textId="77777777" w:rsidR="002A6A9D" w:rsidRDefault="002A6A9D">
      <w:pPr>
        <w:pStyle w:val="Title"/>
      </w:pPr>
    </w:p>
    <w:p w14:paraId="4D99030C" w14:textId="77777777" w:rsidR="002A6A9D" w:rsidRDefault="002A6A9D">
      <w:pPr>
        <w:pStyle w:val="Title"/>
      </w:pPr>
    </w:p>
    <w:p w14:paraId="40369EBD" w14:textId="77777777" w:rsidR="002A6A9D" w:rsidRDefault="002A6A9D">
      <w:pPr>
        <w:pStyle w:val="Title"/>
      </w:pPr>
    </w:p>
    <w:p w14:paraId="354A7F7F" w14:textId="77777777" w:rsidR="002A6A9D" w:rsidRDefault="002A6A9D">
      <w:pPr>
        <w:pStyle w:val="Title"/>
      </w:pPr>
    </w:p>
    <w:p w14:paraId="45B9272B" w14:textId="77777777" w:rsidR="002A6A9D" w:rsidRDefault="002A6A9D">
      <w:pPr>
        <w:pStyle w:val="Title"/>
      </w:pPr>
    </w:p>
    <w:p w14:paraId="441243BC" w14:textId="0609EC41" w:rsidR="00EC2920" w:rsidRDefault="00000000">
      <w:pPr>
        <w:pStyle w:val="Title"/>
      </w:pPr>
      <w:r>
        <w:lastRenderedPageBreak/>
        <w:t>Resistance conductor test</w:t>
      </w:r>
    </w:p>
    <w:tbl>
      <w:tblPr>
        <w:tblStyle w:val="TableGrid"/>
        <w:tblW w:w="12015" w:type="dxa"/>
        <w:tblLayout w:type="fixed"/>
        <w:tblLook w:val="04A0" w:firstRow="1" w:lastRow="0" w:firstColumn="1" w:lastColumn="0" w:noHBand="0" w:noVBand="1"/>
      </w:tblPr>
      <w:tblGrid>
        <w:gridCol w:w="982"/>
        <w:gridCol w:w="827"/>
        <w:gridCol w:w="851"/>
        <w:gridCol w:w="1276"/>
        <w:gridCol w:w="1099"/>
        <w:gridCol w:w="509"/>
        <w:gridCol w:w="737"/>
        <w:gridCol w:w="509"/>
        <w:gridCol w:w="509"/>
        <w:gridCol w:w="509"/>
        <w:gridCol w:w="509"/>
        <w:gridCol w:w="509"/>
        <w:gridCol w:w="509"/>
        <w:gridCol w:w="509"/>
        <w:gridCol w:w="612"/>
        <w:gridCol w:w="879"/>
        <w:gridCol w:w="680"/>
      </w:tblGrid>
      <w:tr w:rsidR="002A6A9D" w14:paraId="0A2334B2" w14:textId="77777777" w:rsidTr="006D7A99">
        <w:trPr>
          <w:trHeight w:val="1933"/>
        </w:trPr>
        <w:tc>
          <w:tcPr>
            <w:tcW w:w="982" w:type="dxa"/>
            <w:shd w:val="clear" w:color="auto" w:fill="D9EAD3"/>
          </w:tcPr>
          <w:p w14:paraId="0BBD5067" w14:textId="77777777" w:rsidR="00EC2920" w:rsidRDefault="00000000">
            <w:pPr>
              <w:jc w:val="center"/>
            </w:pPr>
            <w:r>
              <w:rPr>
                <w:sz w:val="16"/>
              </w:rPr>
              <w:t>Location</w:t>
            </w:r>
          </w:p>
        </w:tc>
        <w:tc>
          <w:tcPr>
            <w:tcW w:w="827" w:type="dxa"/>
            <w:shd w:val="clear" w:color="auto" w:fill="D9EAD3"/>
          </w:tcPr>
          <w:p w14:paraId="78C22F5E" w14:textId="77777777" w:rsidR="00EC2920" w:rsidRDefault="00000000">
            <w:pPr>
              <w:jc w:val="center"/>
            </w:pPr>
            <w:r>
              <w:rPr>
                <w:sz w:val="16"/>
              </w:rPr>
              <w:t>Parent Location</w:t>
            </w:r>
          </w:p>
        </w:tc>
        <w:tc>
          <w:tcPr>
            <w:tcW w:w="851" w:type="dxa"/>
            <w:shd w:val="clear" w:color="auto" w:fill="D9EAD3"/>
          </w:tcPr>
          <w:p w14:paraId="4CA032F1" w14:textId="77777777" w:rsidR="00EC2920" w:rsidRDefault="00000000">
            <w:pPr>
              <w:jc w:val="center"/>
            </w:pPr>
            <w:r>
              <w:rPr>
                <w:sz w:val="16"/>
              </w:rPr>
              <w:t>Facility Area</w:t>
            </w:r>
          </w:p>
        </w:tc>
        <w:tc>
          <w:tcPr>
            <w:tcW w:w="1276" w:type="dxa"/>
            <w:shd w:val="clear" w:color="auto" w:fill="D9EAD3"/>
          </w:tcPr>
          <w:p w14:paraId="38CF22E4" w14:textId="77777777" w:rsidR="00EC2920" w:rsidRDefault="00000000">
            <w:pPr>
              <w:jc w:val="center"/>
            </w:pPr>
            <w:r>
              <w:rPr>
                <w:sz w:val="16"/>
              </w:rPr>
              <w:t>Conductor Location - From</w:t>
            </w:r>
          </w:p>
        </w:tc>
        <w:tc>
          <w:tcPr>
            <w:tcW w:w="1099" w:type="dxa"/>
            <w:shd w:val="clear" w:color="auto" w:fill="D9EAD3"/>
          </w:tcPr>
          <w:p w14:paraId="7D7A4869" w14:textId="77777777" w:rsidR="00EC2920" w:rsidRDefault="00000000">
            <w:pPr>
              <w:jc w:val="center"/>
            </w:pPr>
            <w:r>
              <w:rPr>
                <w:sz w:val="16"/>
              </w:rPr>
              <w:t>Conductor Location - To</w:t>
            </w:r>
          </w:p>
        </w:tc>
        <w:tc>
          <w:tcPr>
            <w:tcW w:w="509" w:type="dxa"/>
            <w:shd w:val="clear" w:color="auto" w:fill="D9EAD3"/>
          </w:tcPr>
          <w:p w14:paraId="5738DE34" w14:textId="77777777" w:rsidR="00EC2920" w:rsidRDefault="00000000">
            <w:pPr>
              <w:jc w:val="center"/>
            </w:pPr>
            <w:r>
              <w:rPr>
                <w:sz w:val="16"/>
              </w:rPr>
              <w:t>No of runs of Conductor</w:t>
            </w:r>
          </w:p>
        </w:tc>
        <w:tc>
          <w:tcPr>
            <w:tcW w:w="737" w:type="dxa"/>
            <w:shd w:val="clear" w:color="auto" w:fill="D9EAD3"/>
          </w:tcPr>
          <w:p w14:paraId="3BB146AF" w14:textId="77777777" w:rsidR="00EC2920" w:rsidRDefault="00000000">
            <w:pPr>
              <w:jc w:val="center"/>
            </w:pPr>
            <w:r>
              <w:rPr>
                <w:sz w:val="16"/>
              </w:rPr>
              <w:t>Conductor Type</w:t>
            </w:r>
          </w:p>
        </w:tc>
        <w:tc>
          <w:tcPr>
            <w:tcW w:w="509" w:type="dxa"/>
            <w:shd w:val="clear" w:color="auto" w:fill="D9EAD3"/>
          </w:tcPr>
          <w:p w14:paraId="1AF18097" w14:textId="77777777" w:rsidR="00EC2920" w:rsidRDefault="00000000">
            <w:pPr>
              <w:jc w:val="center"/>
            </w:pPr>
            <w:r>
              <w:rPr>
                <w:sz w:val="16"/>
              </w:rPr>
              <w:t>Conductor Size (sq. mm)</w:t>
            </w:r>
          </w:p>
        </w:tc>
        <w:tc>
          <w:tcPr>
            <w:tcW w:w="509" w:type="dxa"/>
            <w:shd w:val="clear" w:color="auto" w:fill="D9EAD3"/>
          </w:tcPr>
          <w:p w14:paraId="3DDEF29A" w14:textId="77777777" w:rsidR="00EC2920" w:rsidRDefault="00000000">
            <w:pPr>
              <w:jc w:val="center"/>
            </w:pPr>
            <w:r>
              <w:rPr>
                <w:sz w:val="16"/>
              </w:rPr>
              <w:t>Conductor Length (m)</w:t>
            </w:r>
          </w:p>
        </w:tc>
        <w:tc>
          <w:tcPr>
            <w:tcW w:w="509" w:type="dxa"/>
            <w:shd w:val="clear" w:color="auto" w:fill="D9EAD3"/>
          </w:tcPr>
          <w:p w14:paraId="2D0DDE4E" w14:textId="77777777" w:rsidR="00EC2920" w:rsidRDefault="00000000">
            <w:pPr>
              <w:jc w:val="center"/>
            </w:pPr>
            <w:r>
              <w:rPr>
                <w:sz w:val="16"/>
              </w:rPr>
              <w:t>Conductor Temperature (°C)</w:t>
            </w:r>
          </w:p>
        </w:tc>
        <w:tc>
          <w:tcPr>
            <w:tcW w:w="509" w:type="dxa"/>
            <w:shd w:val="clear" w:color="auto" w:fill="D9EAD3"/>
          </w:tcPr>
          <w:p w14:paraId="08162072" w14:textId="77777777" w:rsidR="00EC2920" w:rsidRDefault="00000000">
            <w:pPr>
              <w:jc w:val="center"/>
            </w:pPr>
            <w:r>
              <w:rPr>
                <w:sz w:val="16"/>
              </w:rPr>
              <w:t>Is Continuity found?</w:t>
            </w:r>
          </w:p>
        </w:tc>
        <w:tc>
          <w:tcPr>
            <w:tcW w:w="509" w:type="dxa"/>
            <w:shd w:val="clear" w:color="auto" w:fill="D9EAD3"/>
          </w:tcPr>
          <w:p w14:paraId="53E75B2D" w14:textId="77777777" w:rsidR="00EC2920" w:rsidRDefault="00000000">
            <w:pPr>
              <w:jc w:val="center"/>
            </w:pPr>
            <w:r>
              <w:rPr>
                <w:sz w:val="16"/>
              </w:rPr>
              <w:t>Lead Internal Resistance (Ω)</w:t>
            </w:r>
          </w:p>
        </w:tc>
        <w:tc>
          <w:tcPr>
            <w:tcW w:w="509" w:type="dxa"/>
            <w:shd w:val="clear" w:color="auto" w:fill="D9EAD3"/>
          </w:tcPr>
          <w:p w14:paraId="6DA1BC2A" w14:textId="77777777" w:rsidR="00EC2920" w:rsidRDefault="00000000">
            <w:pPr>
              <w:jc w:val="center"/>
            </w:pPr>
            <w:r>
              <w:rPr>
                <w:sz w:val="16"/>
              </w:rPr>
              <w:t>Continuity Resistance (Ω)</w:t>
            </w:r>
          </w:p>
        </w:tc>
        <w:tc>
          <w:tcPr>
            <w:tcW w:w="509" w:type="dxa"/>
            <w:shd w:val="clear" w:color="auto" w:fill="D9EAD3"/>
          </w:tcPr>
          <w:p w14:paraId="70BC89E5" w14:textId="77777777" w:rsidR="00EC2920" w:rsidRDefault="00000000">
            <w:pPr>
              <w:jc w:val="center"/>
            </w:pPr>
            <w:r>
              <w:rPr>
                <w:sz w:val="16"/>
              </w:rPr>
              <w:t>Corrected Continuity Resistance (Ω)</w:t>
            </w:r>
          </w:p>
        </w:tc>
        <w:tc>
          <w:tcPr>
            <w:tcW w:w="612" w:type="dxa"/>
            <w:shd w:val="clear" w:color="auto" w:fill="D9EAD3"/>
          </w:tcPr>
          <w:p w14:paraId="0C03131A" w14:textId="77777777" w:rsidR="00EC2920" w:rsidRDefault="00000000">
            <w:pPr>
              <w:jc w:val="center"/>
            </w:pPr>
            <w:r>
              <w:rPr>
                <w:sz w:val="16"/>
              </w:rPr>
              <w:t>Specific Conductor Resistance (MO/m) at 30°C</w:t>
            </w:r>
          </w:p>
        </w:tc>
        <w:tc>
          <w:tcPr>
            <w:tcW w:w="879" w:type="dxa"/>
            <w:shd w:val="clear" w:color="auto" w:fill="D9EAD3"/>
          </w:tcPr>
          <w:p w14:paraId="6D007820" w14:textId="77777777" w:rsidR="00EC2920" w:rsidRDefault="00000000">
            <w:pPr>
              <w:jc w:val="center"/>
            </w:pPr>
            <w:r>
              <w:rPr>
                <w:sz w:val="16"/>
              </w:rPr>
              <w:t>Specific Conductor Resistance (MΩ/m) at 30°C</w:t>
            </w:r>
          </w:p>
        </w:tc>
        <w:tc>
          <w:tcPr>
            <w:tcW w:w="680" w:type="dxa"/>
            <w:shd w:val="clear" w:color="auto" w:fill="D9EAD3"/>
          </w:tcPr>
          <w:p w14:paraId="460D5FDB" w14:textId="77777777" w:rsidR="00EC2920" w:rsidRDefault="00000000">
            <w:pPr>
              <w:jc w:val="center"/>
            </w:pPr>
            <w:r>
              <w:rPr>
                <w:sz w:val="16"/>
              </w:rPr>
              <w:t>Result</w:t>
            </w:r>
          </w:p>
        </w:tc>
      </w:tr>
      <w:tr w:rsidR="00EC2920" w14:paraId="3C2A1C23" w14:textId="77777777" w:rsidTr="008A0ADE">
        <w:trPr>
          <w:trHeight w:val="201"/>
        </w:trPr>
        <w:tc>
          <w:tcPr>
            <w:tcW w:w="982" w:type="dxa"/>
          </w:tcPr>
          <w:p w14:paraId="03A945DE" w14:textId="77777777" w:rsidR="00EC2920" w:rsidRDefault="00000000">
            <w:r>
              <w:rPr>
                <w:sz w:val="16"/>
              </w:rPr>
              <w:t>Main ACB</w:t>
            </w:r>
          </w:p>
        </w:tc>
        <w:tc>
          <w:tcPr>
            <w:tcW w:w="827" w:type="dxa"/>
          </w:tcPr>
          <w:p w14:paraId="0FEA07C7" w14:textId="77777777" w:rsidR="00EC2920" w:rsidRDefault="00000000">
            <w:r>
              <w:rPr>
                <w:sz w:val="16"/>
              </w:rPr>
              <w:t>MLTP 1</w:t>
            </w:r>
          </w:p>
        </w:tc>
        <w:tc>
          <w:tcPr>
            <w:tcW w:w="851" w:type="dxa"/>
          </w:tcPr>
          <w:p w14:paraId="203924A1" w14:textId="77777777" w:rsidR="00EC2920" w:rsidRDefault="00000000">
            <w:r>
              <w:rPr>
                <w:sz w:val="16"/>
              </w:rPr>
              <w:t>LT Panel Room</w:t>
            </w:r>
          </w:p>
        </w:tc>
        <w:tc>
          <w:tcPr>
            <w:tcW w:w="1276" w:type="dxa"/>
          </w:tcPr>
          <w:p w14:paraId="4B3EE4F7" w14:textId="77777777" w:rsidR="00EC2920" w:rsidRDefault="00000000">
            <w:r>
              <w:rPr>
                <w:sz w:val="16"/>
              </w:rPr>
              <w:t>Main ACB</w:t>
            </w:r>
          </w:p>
        </w:tc>
        <w:tc>
          <w:tcPr>
            <w:tcW w:w="1099" w:type="dxa"/>
          </w:tcPr>
          <w:p w14:paraId="46E2C593" w14:textId="77777777" w:rsidR="00EC2920" w:rsidRDefault="00000000">
            <w:r>
              <w:rPr>
                <w:sz w:val="16"/>
              </w:rPr>
              <w:t>MLTP-1</w:t>
            </w:r>
          </w:p>
        </w:tc>
        <w:tc>
          <w:tcPr>
            <w:tcW w:w="509" w:type="dxa"/>
          </w:tcPr>
          <w:p w14:paraId="04C27D2F" w14:textId="77777777" w:rsidR="00EC2920" w:rsidRDefault="00000000">
            <w:r>
              <w:rPr>
                <w:sz w:val="16"/>
              </w:rPr>
              <w:t>2</w:t>
            </w:r>
          </w:p>
        </w:tc>
        <w:tc>
          <w:tcPr>
            <w:tcW w:w="737" w:type="dxa"/>
          </w:tcPr>
          <w:p w14:paraId="34493351" w14:textId="77777777" w:rsidR="00EC2920" w:rsidRDefault="00000000">
            <w:r>
              <w:rPr>
                <w:sz w:val="16"/>
              </w:rPr>
              <w:t>Copper</w:t>
            </w:r>
          </w:p>
        </w:tc>
        <w:tc>
          <w:tcPr>
            <w:tcW w:w="509" w:type="dxa"/>
          </w:tcPr>
          <w:p w14:paraId="77426996" w14:textId="77777777" w:rsidR="00EC2920" w:rsidRDefault="00000000">
            <w:r>
              <w:rPr>
                <w:sz w:val="16"/>
              </w:rPr>
              <w:t>16</w:t>
            </w:r>
          </w:p>
        </w:tc>
        <w:tc>
          <w:tcPr>
            <w:tcW w:w="509" w:type="dxa"/>
          </w:tcPr>
          <w:p w14:paraId="49D9A46A" w14:textId="77777777" w:rsidR="00EC2920" w:rsidRDefault="00000000">
            <w:r>
              <w:rPr>
                <w:sz w:val="16"/>
              </w:rPr>
              <w:t>10.0</w:t>
            </w:r>
          </w:p>
        </w:tc>
        <w:tc>
          <w:tcPr>
            <w:tcW w:w="509" w:type="dxa"/>
          </w:tcPr>
          <w:p w14:paraId="3D855957" w14:textId="77777777" w:rsidR="00EC2920" w:rsidRDefault="00000000">
            <w:r>
              <w:rPr>
                <w:sz w:val="16"/>
              </w:rPr>
              <w:t>32.0</w:t>
            </w:r>
          </w:p>
        </w:tc>
        <w:tc>
          <w:tcPr>
            <w:tcW w:w="509" w:type="dxa"/>
          </w:tcPr>
          <w:p w14:paraId="3FC1287C" w14:textId="77777777" w:rsidR="00EC2920" w:rsidRDefault="00000000">
            <w:r>
              <w:rPr>
                <w:sz w:val="16"/>
              </w:rPr>
              <w:t>Yes</w:t>
            </w:r>
          </w:p>
        </w:tc>
        <w:tc>
          <w:tcPr>
            <w:tcW w:w="509" w:type="dxa"/>
          </w:tcPr>
          <w:p w14:paraId="703AFAA1" w14:textId="77777777" w:rsidR="00EC2920" w:rsidRDefault="00000000">
            <w:r>
              <w:rPr>
                <w:sz w:val="16"/>
              </w:rPr>
              <w:t>0.1</w:t>
            </w:r>
          </w:p>
        </w:tc>
        <w:tc>
          <w:tcPr>
            <w:tcW w:w="509" w:type="dxa"/>
          </w:tcPr>
          <w:p w14:paraId="21ADEDAC" w14:textId="77777777" w:rsidR="00EC2920" w:rsidRDefault="00000000">
            <w:r>
              <w:rPr>
                <w:sz w:val="16"/>
              </w:rPr>
              <w:t>1.1</w:t>
            </w:r>
          </w:p>
        </w:tc>
        <w:tc>
          <w:tcPr>
            <w:tcW w:w="509" w:type="dxa"/>
          </w:tcPr>
          <w:p w14:paraId="2883AAA4" w14:textId="77777777" w:rsidR="00EC2920" w:rsidRDefault="00000000">
            <w:r>
              <w:rPr>
                <w:sz w:val="16"/>
              </w:rPr>
              <w:t>1.0</w:t>
            </w:r>
          </w:p>
        </w:tc>
        <w:tc>
          <w:tcPr>
            <w:tcW w:w="612" w:type="dxa"/>
          </w:tcPr>
          <w:p w14:paraId="5E36102C" w14:textId="77777777" w:rsidR="00EC2920" w:rsidRDefault="00000000">
            <w:r>
              <w:rPr>
                <w:sz w:val="16"/>
              </w:rPr>
              <w:t>9.91e-08</w:t>
            </w:r>
          </w:p>
        </w:tc>
        <w:tc>
          <w:tcPr>
            <w:tcW w:w="879" w:type="dxa"/>
          </w:tcPr>
          <w:p w14:paraId="5B174378" w14:textId="77777777" w:rsidR="00EC2920" w:rsidRDefault="00000000">
            <w:r>
              <w:rPr>
                <w:sz w:val="16"/>
              </w:rPr>
              <w:t>NAN</w:t>
            </w:r>
          </w:p>
        </w:tc>
        <w:tc>
          <w:tcPr>
            <w:tcW w:w="680" w:type="dxa"/>
            <w:shd w:val="clear" w:color="auto" w:fill="00FF00"/>
          </w:tcPr>
          <w:p w14:paraId="26844A7B" w14:textId="77777777" w:rsidR="00EC2920" w:rsidRDefault="00000000">
            <w:r>
              <w:rPr>
                <w:sz w:val="16"/>
              </w:rPr>
              <w:t>Pass</w:t>
            </w:r>
          </w:p>
        </w:tc>
      </w:tr>
    </w:tbl>
    <w:p w14:paraId="3686412F" w14:textId="77777777" w:rsidR="00EC2920" w:rsidRDefault="00000000">
      <w:pPr>
        <w:pStyle w:val="Title"/>
      </w:pPr>
      <w:r>
        <w:t>Phase Sequence test</w:t>
      </w:r>
    </w:p>
    <w:tbl>
      <w:tblPr>
        <w:tblStyle w:val="TableGrid"/>
        <w:tblW w:w="11874" w:type="dxa"/>
        <w:tblLayout w:type="fixed"/>
        <w:tblLook w:val="04A0" w:firstRow="1" w:lastRow="0" w:firstColumn="1" w:lastColumn="0" w:noHBand="0" w:noVBand="1"/>
      </w:tblPr>
      <w:tblGrid>
        <w:gridCol w:w="923"/>
        <w:gridCol w:w="1152"/>
        <w:gridCol w:w="1872"/>
        <w:gridCol w:w="923"/>
        <w:gridCol w:w="923"/>
        <w:gridCol w:w="923"/>
        <w:gridCol w:w="923"/>
        <w:gridCol w:w="923"/>
        <w:gridCol w:w="923"/>
        <w:gridCol w:w="923"/>
        <w:gridCol w:w="1466"/>
      </w:tblGrid>
      <w:tr w:rsidR="00EC2920" w14:paraId="60C3F36D" w14:textId="77777777" w:rsidTr="006D7A99">
        <w:tc>
          <w:tcPr>
            <w:tcW w:w="923" w:type="dxa"/>
            <w:shd w:val="clear" w:color="auto" w:fill="D9EAD3"/>
          </w:tcPr>
          <w:p w14:paraId="577F7314" w14:textId="77777777" w:rsidR="00EC2920" w:rsidRDefault="00000000">
            <w:pPr>
              <w:jc w:val="center"/>
            </w:pPr>
            <w:r>
              <w:rPr>
                <w:sz w:val="16"/>
              </w:rPr>
              <w:t>Location</w:t>
            </w:r>
          </w:p>
        </w:tc>
        <w:tc>
          <w:tcPr>
            <w:tcW w:w="1152" w:type="dxa"/>
            <w:shd w:val="clear" w:color="auto" w:fill="D9EAD3"/>
          </w:tcPr>
          <w:p w14:paraId="4F6E9949" w14:textId="77777777" w:rsidR="00EC2920" w:rsidRDefault="00000000">
            <w:pPr>
              <w:jc w:val="center"/>
            </w:pPr>
            <w:r>
              <w:rPr>
                <w:sz w:val="16"/>
              </w:rPr>
              <w:t>Parent Location</w:t>
            </w:r>
          </w:p>
        </w:tc>
        <w:tc>
          <w:tcPr>
            <w:tcW w:w="1872" w:type="dxa"/>
            <w:shd w:val="clear" w:color="auto" w:fill="D9EAD3"/>
          </w:tcPr>
          <w:p w14:paraId="60FB693F" w14:textId="77777777" w:rsidR="00EC2920" w:rsidRDefault="00000000">
            <w:pPr>
              <w:jc w:val="center"/>
            </w:pPr>
            <w:r>
              <w:rPr>
                <w:sz w:val="16"/>
              </w:rPr>
              <w:t>Facility Area</w:t>
            </w:r>
          </w:p>
        </w:tc>
        <w:tc>
          <w:tcPr>
            <w:tcW w:w="923" w:type="dxa"/>
            <w:shd w:val="clear" w:color="auto" w:fill="D9EAD3"/>
          </w:tcPr>
          <w:p w14:paraId="28018D06" w14:textId="77777777" w:rsidR="00EC2920" w:rsidRDefault="00000000">
            <w:pPr>
              <w:jc w:val="center"/>
            </w:pPr>
            <w:r>
              <w:rPr>
                <w:sz w:val="16"/>
              </w:rPr>
              <w:t>VL1-L2 (V)</w:t>
            </w:r>
          </w:p>
        </w:tc>
        <w:tc>
          <w:tcPr>
            <w:tcW w:w="923" w:type="dxa"/>
            <w:shd w:val="clear" w:color="auto" w:fill="D9EAD3"/>
          </w:tcPr>
          <w:p w14:paraId="5E8BF1AD" w14:textId="77777777" w:rsidR="00EC2920" w:rsidRDefault="00000000">
            <w:pPr>
              <w:jc w:val="center"/>
            </w:pPr>
            <w:r>
              <w:rPr>
                <w:sz w:val="16"/>
              </w:rPr>
              <w:t>VL2-L3 (V)</w:t>
            </w:r>
          </w:p>
        </w:tc>
        <w:tc>
          <w:tcPr>
            <w:tcW w:w="923" w:type="dxa"/>
            <w:shd w:val="clear" w:color="auto" w:fill="D9EAD3"/>
          </w:tcPr>
          <w:p w14:paraId="39C3532A" w14:textId="77777777" w:rsidR="00EC2920" w:rsidRDefault="00000000">
            <w:pPr>
              <w:jc w:val="center"/>
            </w:pPr>
            <w:r>
              <w:rPr>
                <w:sz w:val="16"/>
              </w:rPr>
              <w:t>VL3-L1 (V)</w:t>
            </w:r>
          </w:p>
        </w:tc>
        <w:tc>
          <w:tcPr>
            <w:tcW w:w="923" w:type="dxa"/>
            <w:shd w:val="clear" w:color="auto" w:fill="D9EAD3"/>
          </w:tcPr>
          <w:p w14:paraId="155A3984" w14:textId="77777777" w:rsidR="00EC2920" w:rsidRDefault="00000000">
            <w:pPr>
              <w:jc w:val="center"/>
            </w:pPr>
            <w:r>
              <w:rPr>
                <w:sz w:val="16"/>
              </w:rPr>
              <w:t>VL1-N (V)</w:t>
            </w:r>
          </w:p>
        </w:tc>
        <w:tc>
          <w:tcPr>
            <w:tcW w:w="923" w:type="dxa"/>
            <w:shd w:val="clear" w:color="auto" w:fill="D9EAD3"/>
          </w:tcPr>
          <w:p w14:paraId="415D4CD4" w14:textId="77777777" w:rsidR="00EC2920" w:rsidRDefault="00000000">
            <w:pPr>
              <w:jc w:val="center"/>
            </w:pPr>
            <w:r>
              <w:rPr>
                <w:sz w:val="16"/>
              </w:rPr>
              <w:t>VL2-N (V)</w:t>
            </w:r>
          </w:p>
        </w:tc>
        <w:tc>
          <w:tcPr>
            <w:tcW w:w="923" w:type="dxa"/>
            <w:shd w:val="clear" w:color="auto" w:fill="D9EAD3"/>
          </w:tcPr>
          <w:p w14:paraId="33592C9F" w14:textId="77777777" w:rsidR="00EC2920" w:rsidRDefault="00000000">
            <w:pPr>
              <w:jc w:val="center"/>
            </w:pPr>
            <w:r>
              <w:rPr>
                <w:sz w:val="16"/>
              </w:rPr>
              <w:t>VL3-N (V)</w:t>
            </w:r>
          </w:p>
        </w:tc>
        <w:tc>
          <w:tcPr>
            <w:tcW w:w="923" w:type="dxa"/>
            <w:shd w:val="clear" w:color="auto" w:fill="D9EAD3"/>
          </w:tcPr>
          <w:p w14:paraId="7F118DCC" w14:textId="77777777" w:rsidR="00EC2920" w:rsidRDefault="00000000">
            <w:pPr>
              <w:jc w:val="center"/>
            </w:pPr>
            <w:r>
              <w:rPr>
                <w:sz w:val="16"/>
              </w:rPr>
              <w:t>Phase Sequence</w:t>
            </w:r>
          </w:p>
        </w:tc>
        <w:tc>
          <w:tcPr>
            <w:tcW w:w="1466" w:type="dxa"/>
            <w:shd w:val="clear" w:color="auto" w:fill="D9EAD3"/>
          </w:tcPr>
          <w:p w14:paraId="5F79DA98" w14:textId="77777777" w:rsidR="00EC2920" w:rsidRDefault="00000000">
            <w:pPr>
              <w:jc w:val="center"/>
            </w:pPr>
            <w:r>
              <w:rPr>
                <w:sz w:val="16"/>
              </w:rPr>
              <w:t>Result</w:t>
            </w:r>
          </w:p>
        </w:tc>
      </w:tr>
      <w:tr w:rsidR="00EC2920" w14:paraId="25EDEB20" w14:textId="77777777" w:rsidTr="008A0ADE">
        <w:tc>
          <w:tcPr>
            <w:tcW w:w="923" w:type="dxa"/>
          </w:tcPr>
          <w:p w14:paraId="585E8040" w14:textId="77777777" w:rsidR="00EC2920" w:rsidRDefault="00000000">
            <w:r>
              <w:rPr>
                <w:sz w:val="16"/>
              </w:rPr>
              <w:t>MCB 1</w:t>
            </w:r>
          </w:p>
        </w:tc>
        <w:tc>
          <w:tcPr>
            <w:tcW w:w="1152" w:type="dxa"/>
          </w:tcPr>
          <w:p w14:paraId="3C6B076B" w14:textId="77777777" w:rsidR="00EC2920" w:rsidRDefault="00000000">
            <w:r>
              <w:rPr>
                <w:sz w:val="16"/>
              </w:rPr>
              <w:t>Feeder 2</w:t>
            </w:r>
          </w:p>
        </w:tc>
        <w:tc>
          <w:tcPr>
            <w:tcW w:w="1872" w:type="dxa"/>
          </w:tcPr>
          <w:p w14:paraId="71086A7C" w14:textId="77777777" w:rsidR="00EC2920" w:rsidRDefault="00000000">
            <w:r>
              <w:rPr>
                <w:sz w:val="16"/>
              </w:rPr>
              <w:t>LT Panel Room</w:t>
            </w:r>
          </w:p>
        </w:tc>
        <w:tc>
          <w:tcPr>
            <w:tcW w:w="923" w:type="dxa"/>
          </w:tcPr>
          <w:p w14:paraId="6AEA1659" w14:textId="77777777" w:rsidR="00EC2920" w:rsidRDefault="00000000">
            <w:r>
              <w:rPr>
                <w:sz w:val="16"/>
              </w:rPr>
              <w:t>420.0</w:t>
            </w:r>
          </w:p>
        </w:tc>
        <w:tc>
          <w:tcPr>
            <w:tcW w:w="923" w:type="dxa"/>
          </w:tcPr>
          <w:p w14:paraId="3168458D" w14:textId="77777777" w:rsidR="00EC2920" w:rsidRDefault="00000000">
            <w:r>
              <w:rPr>
                <w:sz w:val="16"/>
              </w:rPr>
              <w:t>417.0</w:t>
            </w:r>
          </w:p>
        </w:tc>
        <w:tc>
          <w:tcPr>
            <w:tcW w:w="923" w:type="dxa"/>
          </w:tcPr>
          <w:p w14:paraId="0840F763" w14:textId="77777777" w:rsidR="00EC2920" w:rsidRDefault="00000000">
            <w:r>
              <w:rPr>
                <w:sz w:val="16"/>
              </w:rPr>
              <w:t>419.0</w:t>
            </w:r>
          </w:p>
        </w:tc>
        <w:tc>
          <w:tcPr>
            <w:tcW w:w="923" w:type="dxa"/>
          </w:tcPr>
          <w:p w14:paraId="3F5F372E" w14:textId="77777777" w:rsidR="00EC2920" w:rsidRDefault="00000000">
            <w:r>
              <w:rPr>
                <w:sz w:val="16"/>
              </w:rPr>
              <w:t>242.0</w:t>
            </w:r>
          </w:p>
        </w:tc>
        <w:tc>
          <w:tcPr>
            <w:tcW w:w="923" w:type="dxa"/>
          </w:tcPr>
          <w:p w14:paraId="42D4AB9D" w14:textId="77777777" w:rsidR="00EC2920" w:rsidRDefault="00000000">
            <w:r>
              <w:rPr>
                <w:sz w:val="16"/>
              </w:rPr>
              <w:t>241.0</w:t>
            </w:r>
          </w:p>
        </w:tc>
        <w:tc>
          <w:tcPr>
            <w:tcW w:w="923" w:type="dxa"/>
          </w:tcPr>
          <w:p w14:paraId="73C87FF2" w14:textId="77777777" w:rsidR="00EC2920" w:rsidRDefault="00000000">
            <w:r>
              <w:rPr>
                <w:sz w:val="16"/>
              </w:rPr>
              <w:t>242.0</w:t>
            </w:r>
          </w:p>
        </w:tc>
        <w:tc>
          <w:tcPr>
            <w:tcW w:w="923" w:type="dxa"/>
          </w:tcPr>
          <w:p w14:paraId="6DE165EA" w14:textId="77777777" w:rsidR="00EC2920" w:rsidRDefault="00000000">
            <w:r>
              <w:rPr>
                <w:sz w:val="16"/>
              </w:rPr>
              <w:t>RBY</w:t>
            </w:r>
          </w:p>
        </w:tc>
        <w:tc>
          <w:tcPr>
            <w:tcW w:w="1466" w:type="dxa"/>
            <w:shd w:val="clear" w:color="auto" w:fill="FF0000"/>
          </w:tcPr>
          <w:p w14:paraId="7B0FBDB6" w14:textId="77777777" w:rsidR="00EC2920" w:rsidRDefault="00000000">
            <w:r>
              <w:rPr>
                <w:sz w:val="16"/>
              </w:rPr>
              <w:t>ANTICLOCKWISE</w:t>
            </w:r>
          </w:p>
        </w:tc>
      </w:tr>
      <w:tr w:rsidR="00EC2920" w14:paraId="7DCD9B5D" w14:textId="77777777" w:rsidTr="008A0ADE">
        <w:tc>
          <w:tcPr>
            <w:tcW w:w="923" w:type="dxa"/>
          </w:tcPr>
          <w:p w14:paraId="3361F5C7" w14:textId="77777777" w:rsidR="00EC2920" w:rsidRDefault="00000000">
            <w:r>
              <w:rPr>
                <w:sz w:val="16"/>
              </w:rPr>
              <w:t>MCB 4</w:t>
            </w:r>
          </w:p>
        </w:tc>
        <w:tc>
          <w:tcPr>
            <w:tcW w:w="1152" w:type="dxa"/>
          </w:tcPr>
          <w:p w14:paraId="501EB440" w14:textId="77777777" w:rsidR="00EC2920" w:rsidRDefault="00000000">
            <w:r>
              <w:rPr>
                <w:sz w:val="16"/>
              </w:rPr>
              <w:t>Feeder 3</w:t>
            </w:r>
          </w:p>
        </w:tc>
        <w:tc>
          <w:tcPr>
            <w:tcW w:w="1872" w:type="dxa"/>
          </w:tcPr>
          <w:p w14:paraId="44F5D6BD" w14:textId="77777777" w:rsidR="00EC2920" w:rsidRDefault="00000000">
            <w:r>
              <w:rPr>
                <w:sz w:val="16"/>
              </w:rPr>
              <w:t>Workshop MCC</w:t>
            </w:r>
          </w:p>
        </w:tc>
        <w:tc>
          <w:tcPr>
            <w:tcW w:w="923" w:type="dxa"/>
          </w:tcPr>
          <w:p w14:paraId="263BE22F" w14:textId="77777777" w:rsidR="00EC2920" w:rsidRDefault="00000000">
            <w:r>
              <w:rPr>
                <w:sz w:val="16"/>
              </w:rPr>
              <w:t>421.0</w:t>
            </w:r>
          </w:p>
        </w:tc>
        <w:tc>
          <w:tcPr>
            <w:tcW w:w="923" w:type="dxa"/>
          </w:tcPr>
          <w:p w14:paraId="6260F086" w14:textId="77777777" w:rsidR="00EC2920" w:rsidRDefault="00000000">
            <w:r>
              <w:rPr>
                <w:sz w:val="16"/>
              </w:rPr>
              <w:t>418.0</w:t>
            </w:r>
          </w:p>
        </w:tc>
        <w:tc>
          <w:tcPr>
            <w:tcW w:w="923" w:type="dxa"/>
          </w:tcPr>
          <w:p w14:paraId="3BF84183" w14:textId="77777777" w:rsidR="00EC2920" w:rsidRDefault="00000000">
            <w:r>
              <w:rPr>
                <w:sz w:val="16"/>
              </w:rPr>
              <w:t>420.0</w:t>
            </w:r>
          </w:p>
        </w:tc>
        <w:tc>
          <w:tcPr>
            <w:tcW w:w="923" w:type="dxa"/>
          </w:tcPr>
          <w:p w14:paraId="3DF60998" w14:textId="77777777" w:rsidR="00EC2920" w:rsidRDefault="00000000">
            <w:r>
              <w:rPr>
                <w:sz w:val="16"/>
              </w:rPr>
              <w:t>242.0</w:t>
            </w:r>
          </w:p>
        </w:tc>
        <w:tc>
          <w:tcPr>
            <w:tcW w:w="923" w:type="dxa"/>
          </w:tcPr>
          <w:p w14:paraId="22DADF3E" w14:textId="77777777" w:rsidR="00EC2920" w:rsidRDefault="00000000">
            <w:r>
              <w:rPr>
                <w:sz w:val="16"/>
              </w:rPr>
              <w:t>240.0</w:t>
            </w:r>
          </w:p>
        </w:tc>
        <w:tc>
          <w:tcPr>
            <w:tcW w:w="923" w:type="dxa"/>
          </w:tcPr>
          <w:p w14:paraId="41B30AE4" w14:textId="77777777" w:rsidR="00EC2920" w:rsidRDefault="00000000">
            <w:r>
              <w:rPr>
                <w:sz w:val="16"/>
              </w:rPr>
              <w:t>239.0</w:t>
            </w:r>
          </w:p>
        </w:tc>
        <w:tc>
          <w:tcPr>
            <w:tcW w:w="923" w:type="dxa"/>
          </w:tcPr>
          <w:p w14:paraId="0CB59D9B" w14:textId="77777777" w:rsidR="00EC2920" w:rsidRDefault="00000000">
            <w:r>
              <w:rPr>
                <w:sz w:val="16"/>
              </w:rPr>
              <w:t>RYB</w:t>
            </w:r>
          </w:p>
        </w:tc>
        <w:tc>
          <w:tcPr>
            <w:tcW w:w="1466" w:type="dxa"/>
            <w:shd w:val="clear" w:color="auto" w:fill="00FF00"/>
          </w:tcPr>
          <w:p w14:paraId="2E6BEF71" w14:textId="77777777" w:rsidR="00EC2920" w:rsidRDefault="00000000">
            <w:r>
              <w:rPr>
                <w:sz w:val="16"/>
              </w:rPr>
              <w:t>CLOCKWISE</w:t>
            </w:r>
          </w:p>
        </w:tc>
      </w:tr>
    </w:tbl>
    <w:p w14:paraId="7BCAD89F" w14:textId="77777777" w:rsidR="002A6A9D" w:rsidRDefault="002A6A9D">
      <w:pPr>
        <w:pStyle w:val="Title"/>
      </w:pPr>
    </w:p>
    <w:p w14:paraId="0C801EF5" w14:textId="77777777" w:rsidR="002A6A9D" w:rsidRDefault="002A6A9D">
      <w:pPr>
        <w:pStyle w:val="Title"/>
      </w:pPr>
    </w:p>
    <w:p w14:paraId="53CE2C68" w14:textId="2FE5587A" w:rsidR="00EC2920" w:rsidRDefault="00000000">
      <w:pPr>
        <w:pStyle w:val="Title"/>
      </w:pPr>
      <w:r>
        <w:t>Voltage Drop test</w:t>
      </w:r>
    </w:p>
    <w:tbl>
      <w:tblPr>
        <w:tblStyle w:val="TableGrid"/>
        <w:tblW w:w="11940" w:type="dxa"/>
        <w:tblLayout w:type="fixed"/>
        <w:tblLook w:val="04A0" w:firstRow="1" w:lastRow="0" w:firstColumn="1" w:lastColumn="0" w:noHBand="0" w:noVBand="1"/>
      </w:tblPr>
      <w:tblGrid>
        <w:gridCol w:w="991"/>
        <w:gridCol w:w="743"/>
        <w:gridCol w:w="1611"/>
        <w:gridCol w:w="991"/>
        <w:gridCol w:w="619"/>
        <w:gridCol w:w="619"/>
        <w:gridCol w:w="619"/>
        <w:gridCol w:w="545"/>
        <w:gridCol w:w="743"/>
        <w:gridCol w:w="991"/>
        <w:gridCol w:w="743"/>
        <w:gridCol w:w="545"/>
        <w:gridCol w:w="545"/>
        <w:gridCol w:w="545"/>
        <w:gridCol w:w="545"/>
        <w:gridCol w:w="545"/>
      </w:tblGrid>
      <w:tr w:rsidR="00EC2920" w14:paraId="130F5904" w14:textId="77777777" w:rsidTr="008A0ADE">
        <w:trPr>
          <w:trHeight w:val="1364"/>
        </w:trPr>
        <w:tc>
          <w:tcPr>
            <w:tcW w:w="991" w:type="dxa"/>
            <w:shd w:val="clear" w:color="auto" w:fill="D9EAD3"/>
          </w:tcPr>
          <w:p w14:paraId="278A61BB" w14:textId="77777777" w:rsidR="00EC2920" w:rsidRDefault="00000000">
            <w:pPr>
              <w:jc w:val="center"/>
            </w:pPr>
            <w:r>
              <w:rPr>
                <w:sz w:val="16"/>
              </w:rPr>
              <w:t>Location</w:t>
            </w:r>
          </w:p>
        </w:tc>
        <w:tc>
          <w:tcPr>
            <w:tcW w:w="743" w:type="dxa"/>
            <w:shd w:val="clear" w:color="auto" w:fill="D9EAD3"/>
          </w:tcPr>
          <w:p w14:paraId="02D41582" w14:textId="77777777" w:rsidR="00EC2920" w:rsidRDefault="00000000">
            <w:pPr>
              <w:jc w:val="center"/>
            </w:pPr>
            <w:r>
              <w:rPr>
                <w:sz w:val="16"/>
              </w:rPr>
              <w:t>Parent Location</w:t>
            </w:r>
          </w:p>
        </w:tc>
        <w:tc>
          <w:tcPr>
            <w:tcW w:w="1611" w:type="dxa"/>
            <w:shd w:val="clear" w:color="auto" w:fill="D9EAD3"/>
          </w:tcPr>
          <w:p w14:paraId="1D49D626" w14:textId="77777777" w:rsidR="00EC2920" w:rsidRDefault="00000000">
            <w:pPr>
              <w:jc w:val="center"/>
            </w:pPr>
            <w:r>
              <w:rPr>
                <w:sz w:val="16"/>
              </w:rPr>
              <w:t>Facility Area</w:t>
            </w:r>
          </w:p>
        </w:tc>
        <w:tc>
          <w:tcPr>
            <w:tcW w:w="991" w:type="dxa"/>
            <w:shd w:val="clear" w:color="auto" w:fill="D9EAD3"/>
          </w:tcPr>
          <w:p w14:paraId="34A932F2" w14:textId="77777777" w:rsidR="00EC2920" w:rsidRDefault="00000000">
            <w:pPr>
              <w:jc w:val="center"/>
            </w:pPr>
            <w:r>
              <w:rPr>
                <w:sz w:val="16"/>
              </w:rPr>
              <w:t>Circuit Route 'From'</w:t>
            </w:r>
          </w:p>
        </w:tc>
        <w:tc>
          <w:tcPr>
            <w:tcW w:w="619" w:type="dxa"/>
            <w:shd w:val="clear" w:color="auto" w:fill="D9EAD3"/>
          </w:tcPr>
          <w:p w14:paraId="5A142ECD" w14:textId="77777777" w:rsidR="00EC2920" w:rsidRDefault="00000000">
            <w:pPr>
              <w:jc w:val="center"/>
            </w:pPr>
            <w:r>
              <w:rPr>
                <w:sz w:val="16"/>
              </w:rPr>
              <w:t>Circuit Route 'To'</w:t>
            </w:r>
          </w:p>
        </w:tc>
        <w:tc>
          <w:tcPr>
            <w:tcW w:w="619" w:type="dxa"/>
            <w:shd w:val="clear" w:color="auto" w:fill="D9EAD3"/>
          </w:tcPr>
          <w:p w14:paraId="535453DA" w14:textId="77777777" w:rsidR="00EC2920" w:rsidRDefault="00000000">
            <w:pPr>
              <w:jc w:val="center"/>
            </w:pPr>
            <w:r>
              <w:rPr>
                <w:sz w:val="16"/>
              </w:rPr>
              <w:t>Measured Voltage (V, L-N) 'From'</w:t>
            </w:r>
          </w:p>
        </w:tc>
        <w:tc>
          <w:tcPr>
            <w:tcW w:w="619" w:type="dxa"/>
            <w:shd w:val="clear" w:color="auto" w:fill="D9EAD3"/>
          </w:tcPr>
          <w:p w14:paraId="6521A2D1" w14:textId="77777777" w:rsidR="00EC2920" w:rsidRDefault="00000000">
            <w:pPr>
              <w:jc w:val="center"/>
            </w:pPr>
            <w:r>
              <w:rPr>
                <w:sz w:val="16"/>
              </w:rPr>
              <w:t>Measured Voltage (V, L-N) 'To'</w:t>
            </w:r>
          </w:p>
        </w:tc>
        <w:tc>
          <w:tcPr>
            <w:tcW w:w="545" w:type="dxa"/>
            <w:shd w:val="clear" w:color="auto" w:fill="D9EAD3"/>
          </w:tcPr>
          <w:p w14:paraId="567016D9" w14:textId="77777777" w:rsidR="00EC2920" w:rsidRDefault="00000000">
            <w:pPr>
              <w:jc w:val="center"/>
            </w:pPr>
            <w:r>
              <w:rPr>
                <w:sz w:val="16"/>
              </w:rPr>
              <w:t>Nominal Circuit Voltage (V)</w:t>
            </w:r>
          </w:p>
        </w:tc>
        <w:tc>
          <w:tcPr>
            <w:tcW w:w="743" w:type="dxa"/>
            <w:shd w:val="clear" w:color="auto" w:fill="D9EAD3"/>
          </w:tcPr>
          <w:p w14:paraId="25296464" w14:textId="77777777" w:rsidR="00EC2920" w:rsidRDefault="00000000">
            <w:pPr>
              <w:jc w:val="center"/>
            </w:pPr>
            <w:r>
              <w:rPr>
                <w:sz w:val="16"/>
              </w:rPr>
              <w:t>Type of Installation Supply System</w:t>
            </w:r>
          </w:p>
        </w:tc>
        <w:tc>
          <w:tcPr>
            <w:tcW w:w="991" w:type="dxa"/>
            <w:shd w:val="clear" w:color="auto" w:fill="D9EAD3"/>
          </w:tcPr>
          <w:p w14:paraId="3FFD16D6" w14:textId="77777777" w:rsidR="00EC2920" w:rsidRDefault="00000000">
            <w:pPr>
              <w:jc w:val="center"/>
            </w:pPr>
            <w:r>
              <w:rPr>
                <w:sz w:val="16"/>
              </w:rPr>
              <w:t>Purpose of Supply</w:t>
            </w:r>
          </w:p>
        </w:tc>
        <w:tc>
          <w:tcPr>
            <w:tcW w:w="743" w:type="dxa"/>
            <w:shd w:val="clear" w:color="auto" w:fill="D9EAD3"/>
          </w:tcPr>
          <w:p w14:paraId="6B61E6A8" w14:textId="77777777" w:rsidR="00EC2920" w:rsidRDefault="00000000">
            <w:pPr>
              <w:jc w:val="center"/>
            </w:pPr>
            <w:r>
              <w:rPr>
                <w:sz w:val="16"/>
              </w:rPr>
              <w:t>Conductor Type</w:t>
            </w:r>
          </w:p>
        </w:tc>
        <w:tc>
          <w:tcPr>
            <w:tcW w:w="545" w:type="dxa"/>
            <w:shd w:val="clear" w:color="auto" w:fill="D9EAD3"/>
          </w:tcPr>
          <w:p w14:paraId="25DAAFD9" w14:textId="77777777" w:rsidR="00EC2920" w:rsidRDefault="00000000">
            <w:pPr>
              <w:jc w:val="center"/>
            </w:pPr>
            <w:r>
              <w:rPr>
                <w:sz w:val="16"/>
              </w:rPr>
              <w:t>Insulation Type</w:t>
            </w:r>
          </w:p>
        </w:tc>
        <w:tc>
          <w:tcPr>
            <w:tcW w:w="545" w:type="dxa"/>
            <w:shd w:val="clear" w:color="auto" w:fill="D9EAD3"/>
          </w:tcPr>
          <w:p w14:paraId="5198D233" w14:textId="77777777" w:rsidR="00EC2920" w:rsidRDefault="00000000">
            <w:pPr>
              <w:jc w:val="center"/>
            </w:pPr>
            <w:r>
              <w:rPr>
                <w:sz w:val="16"/>
              </w:rPr>
              <w:t>Cable Length (m)</w:t>
            </w:r>
          </w:p>
        </w:tc>
        <w:tc>
          <w:tcPr>
            <w:tcW w:w="545" w:type="dxa"/>
            <w:shd w:val="clear" w:color="auto" w:fill="D9EAD3"/>
          </w:tcPr>
          <w:p w14:paraId="6EC4DB78" w14:textId="77777777" w:rsidR="00EC2920" w:rsidRDefault="00000000">
            <w:pPr>
              <w:jc w:val="center"/>
            </w:pPr>
            <w:r>
              <w:rPr>
                <w:sz w:val="16"/>
              </w:rPr>
              <w:t>Calculated Voltage Drop (V)</w:t>
            </w:r>
          </w:p>
        </w:tc>
        <w:tc>
          <w:tcPr>
            <w:tcW w:w="545" w:type="dxa"/>
            <w:shd w:val="clear" w:color="auto" w:fill="D9EAD3"/>
          </w:tcPr>
          <w:p w14:paraId="11248ED8" w14:textId="77777777" w:rsidR="00EC2920" w:rsidRDefault="00000000">
            <w:pPr>
              <w:jc w:val="center"/>
            </w:pPr>
            <w:r>
              <w:rPr>
                <w:sz w:val="16"/>
              </w:rPr>
              <w:t>Voltage Drop %</w:t>
            </w:r>
          </w:p>
        </w:tc>
        <w:tc>
          <w:tcPr>
            <w:tcW w:w="545" w:type="dxa"/>
            <w:shd w:val="clear" w:color="auto" w:fill="D9EAD3"/>
          </w:tcPr>
          <w:p w14:paraId="4288BEDF" w14:textId="77777777" w:rsidR="00EC2920" w:rsidRDefault="00000000">
            <w:pPr>
              <w:jc w:val="center"/>
            </w:pPr>
            <w:r>
              <w:rPr>
                <w:sz w:val="16"/>
              </w:rPr>
              <w:t>Result</w:t>
            </w:r>
          </w:p>
        </w:tc>
      </w:tr>
      <w:tr w:rsidR="00EC2920" w14:paraId="3FDC71EB" w14:textId="77777777" w:rsidTr="008A0ADE">
        <w:trPr>
          <w:trHeight w:val="236"/>
        </w:trPr>
        <w:tc>
          <w:tcPr>
            <w:tcW w:w="991" w:type="dxa"/>
          </w:tcPr>
          <w:p w14:paraId="4ED6A66D" w14:textId="77777777" w:rsidR="00EC2920" w:rsidRDefault="00000000">
            <w:r>
              <w:rPr>
                <w:sz w:val="16"/>
              </w:rPr>
              <w:t>Main ACB</w:t>
            </w:r>
          </w:p>
        </w:tc>
        <w:tc>
          <w:tcPr>
            <w:tcW w:w="743" w:type="dxa"/>
          </w:tcPr>
          <w:p w14:paraId="1BBB7160" w14:textId="77777777" w:rsidR="00EC2920" w:rsidRDefault="00000000">
            <w:r>
              <w:rPr>
                <w:sz w:val="16"/>
              </w:rPr>
              <w:t>MLTP 1</w:t>
            </w:r>
          </w:p>
        </w:tc>
        <w:tc>
          <w:tcPr>
            <w:tcW w:w="1611" w:type="dxa"/>
          </w:tcPr>
          <w:p w14:paraId="00F9382F" w14:textId="77777777" w:rsidR="00EC2920" w:rsidRDefault="00000000">
            <w:r>
              <w:rPr>
                <w:sz w:val="16"/>
              </w:rPr>
              <w:t>LT Panel Room</w:t>
            </w:r>
          </w:p>
        </w:tc>
        <w:tc>
          <w:tcPr>
            <w:tcW w:w="991" w:type="dxa"/>
          </w:tcPr>
          <w:p w14:paraId="73ED2169" w14:textId="77777777" w:rsidR="00EC2920" w:rsidRDefault="00000000">
            <w:r>
              <w:rPr>
                <w:sz w:val="16"/>
              </w:rPr>
              <w:t>Main ACB</w:t>
            </w:r>
          </w:p>
        </w:tc>
        <w:tc>
          <w:tcPr>
            <w:tcW w:w="619" w:type="dxa"/>
          </w:tcPr>
          <w:p w14:paraId="6B27BE24" w14:textId="77777777" w:rsidR="00EC2920" w:rsidRDefault="00000000">
            <w:r>
              <w:rPr>
                <w:sz w:val="16"/>
              </w:rPr>
              <w:t>Light</w:t>
            </w:r>
          </w:p>
        </w:tc>
        <w:tc>
          <w:tcPr>
            <w:tcW w:w="619" w:type="dxa"/>
          </w:tcPr>
          <w:p w14:paraId="6EB66057" w14:textId="77777777" w:rsidR="00EC2920" w:rsidRDefault="00000000">
            <w:r>
              <w:rPr>
                <w:sz w:val="16"/>
              </w:rPr>
              <w:t>220.0</w:t>
            </w:r>
          </w:p>
        </w:tc>
        <w:tc>
          <w:tcPr>
            <w:tcW w:w="619" w:type="dxa"/>
          </w:tcPr>
          <w:p w14:paraId="659ACDC8" w14:textId="77777777" w:rsidR="00EC2920" w:rsidRDefault="00000000">
            <w:r>
              <w:rPr>
                <w:sz w:val="16"/>
              </w:rPr>
              <w:t>215.0</w:t>
            </w:r>
          </w:p>
        </w:tc>
        <w:tc>
          <w:tcPr>
            <w:tcW w:w="545" w:type="dxa"/>
          </w:tcPr>
          <w:p w14:paraId="7ED56C4F" w14:textId="77777777" w:rsidR="00EC2920" w:rsidRDefault="00000000">
            <w:r>
              <w:rPr>
                <w:sz w:val="16"/>
              </w:rPr>
              <w:t>230</w:t>
            </w:r>
          </w:p>
        </w:tc>
        <w:tc>
          <w:tcPr>
            <w:tcW w:w="743" w:type="dxa"/>
          </w:tcPr>
          <w:p w14:paraId="5CA9202A" w14:textId="77777777" w:rsidR="00EC2920" w:rsidRDefault="00000000">
            <w:r>
              <w:rPr>
                <w:sz w:val="16"/>
              </w:rPr>
              <w:t>Public</w:t>
            </w:r>
          </w:p>
        </w:tc>
        <w:tc>
          <w:tcPr>
            <w:tcW w:w="991" w:type="dxa"/>
          </w:tcPr>
          <w:p w14:paraId="5F43C2B3" w14:textId="77777777" w:rsidR="00EC2920" w:rsidRDefault="00000000">
            <w:r>
              <w:rPr>
                <w:sz w:val="16"/>
              </w:rPr>
              <w:t>Lighting</w:t>
            </w:r>
          </w:p>
        </w:tc>
        <w:tc>
          <w:tcPr>
            <w:tcW w:w="743" w:type="dxa"/>
          </w:tcPr>
          <w:p w14:paraId="459125E4" w14:textId="77777777" w:rsidR="00EC2920" w:rsidRDefault="00000000">
            <w:r>
              <w:rPr>
                <w:sz w:val="16"/>
              </w:rPr>
              <w:t>Copper</w:t>
            </w:r>
          </w:p>
        </w:tc>
        <w:tc>
          <w:tcPr>
            <w:tcW w:w="545" w:type="dxa"/>
          </w:tcPr>
          <w:p w14:paraId="6C678600" w14:textId="77777777" w:rsidR="00EC2920" w:rsidRDefault="00000000">
            <w:r>
              <w:rPr>
                <w:sz w:val="16"/>
              </w:rPr>
              <w:t>XLPE</w:t>
            </w:r>
          </w:p>
        </w:tc>
        <w:tc>
          <w:tcPr>
            <w:tcW w:w="545" w:type="dxa"/>
          </w:tcPr>
          <w:p w14:paraId="5A8C9699" w14:textId="77777777" w:rsidR="00EC2920" w:rsidRDefault="00000000">
            <w:r>
              <w:rPr>
                <w:sz w:val="16"/>
              </w:rPr>
              <w:t>10.0</w:t>
            </w:r>
          </w:p>
        </w:tc>
        <w:tc>
          <w:tcPr>
            <w:tcW w:w="545" w:type="dxa"/>
          </w:tcPr>
          <w:p w14:paraId="5E7A5B4C" w14:textId="77777777" w:rsidR="00EC2920" w:rsidRDefault="00000000">
            <w:r>
              <w:rPr>
                <w:sz w:val="16"/>
              </w:rPr>
              <w:t>5.0</w:t>
            </w:r>
          </w:p>
        </w:tc>
        <w:tc>
          <w:tcPr>
            <w:tcW w:w="545" w:type="dxa"/>
          </w:tcPr>
          <w:p w14:paraId="170D6C25" w14:textId="77777777" w:rsidR="00EC2920" w:rsidRDefault="00000000">
            <w:r>
              <w:rPr>
                <w:sz w:val="16"/>
              </w:rPr>
              <w:t>2.27</w:t>
            </w:r>
          </w:p>
        </w:tc>
        <w:tc>
          <w:tcPr>
            <w:tcW w:w="545" w:type="dxa"/>
            <w:shd w:val="clear" w:color="auto" w:fill="00FF00"/>
          </w:tcPr>
          <w:p w14:paraId="78FA92BE" w14:textId="77777777" w:rsidR="00EC2920" w:rsidRDefault="00000000">
            <w:r>
              <w:rPr>
                <w:sz w:val="16"/>
              </w:rPr>
              <w:t>Pass</w:t>
            </w:r>
          </w:p>
        </w:tc>
      </w:tr>
    </w:tbl>
    <w:p w14:paraId="070B179F" w14:textId="77777777" w:rsidR="00EC2920" w:rsidRDefault="00000000">
      <w:pPr>
        <w:pStyle w:val="Title"/>
      </w:pPr>
      <w:r>
        <w:t>Polarity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9"/>
        <w:gridCol w:w="1269"/>
        <w:gridCol w:w="1872"/>
        <w:gridCol w:w="1269"/>
        <w:gridCol w:w="1269"/>
        <w:gridCol w:w="1269"/>
        <w:gridCol w:w="1269"/>
        <w:gridCol w:w="1269"/>
      </w:tblGrid>
      <w:tr w:rsidR="00EC2920" w14:paraId="6660B293" w14:textId="77777777">
        <w:tc>
          <w:tcPr>
            <w:tcW w:w="720" w:type="dxa"/>
            <w:shd w:val="clear" w:color="auto" w:fill="D9EAD3"/>
          </w:tcPr>
          <w:p w14:paraId="4F95DAAB" w14:textId="77777777" w:rsidR="00EC2920" w:rsidRDefault="00000000">
            <w:pPr>
              <w:jc w:val="center"/>
            </w:pPr>
            <w:r>
              <w:rPr>
                <w:sz w:val="16"/>
              </w:rPr>
              <w:t>Location</w:t>
            </w:r>
          </w:p>
        </w:tc>
        <w:tc>
          <w:tcPr>
            <w:tcW w:w="1152" w:type="dxa"/>
            <w:shd w:val="clear" w:color="auto" w:fill="D9EAD3"/>
          </w:tcPr>
          <w:p w14:paraId="42F2BCE5" w14:textId="77777777" w:rsidR="00EC2920" w:rsidRDefault="00000000">
            <w:pPr>
              <w:jc w:val="center"/>
            </w:pPr>
            <w:r>
              <w:rPr>
                <w:sz w:val="16"/>
              </w:rPr>
              <w:t>Parent Location</w:t>
            </w:r>
          </w:p>
        </w:tc>
        <w:tc>
          <w:tcPr>
            <w:tcW w:w="1872" w:type="dxa"/>
            <w:shd w:val="clear" w:color="auto" w:fill="D9EAD3"/>
          </w:tcPr>
          <w:p w14:paraId="754570CF" w14:textId="77777777" w:rsidR="00EC2920" w:rsidRDefault="00000000">
            <w:pPr>
              <w:jc w:val="center"/>
            </w:pPr>
            <w:r>
              <w:rPr>
                <w:sz w:val="16"/>
              </w:rPr>
              <w:t>Facility Area</w:t>
            </w:r>
          </w:p>
        </w:tc>
        <w:tc>
          <w:tcPr>
            <w:tcW w:w="432" w:type="dxa"/>
            <w:shd w:val="clear" w:color="auto" w:fill="D9EAD3"/>
          </w:tcPr>
          <w:p w14:paraId="0405AA51" w14:textId="77777777" w:rsidR="00EC2920" w:rsidRDefault="00000000">
            <w:pPr>
              <w:jc w:val="center"/>
            </w:pPr>
            <w:r>
              <w:rPr>
                <w:sz w:val="16"/>
              </w:rPr>
              <w:t>Device Type</w:t>
            </w:r>
          </w:p>
        </w:tc>
        <w:tc>
          <w:tcPr>
            <w:tcW w:w="288" w:type="dxa"/>
            <w:shd w:val="clear" w:color="auto" w:fill="D9EAD3"/>
          </w:tcPr>
          <w:p w14:paraId="6863954E" w14:textId="77777777" w:rsidR="00EC2920" w:rsidRDefault="00000000">
            <w:pPr>
              <w:jc w:val="center"/>
            </w:pPr>
            <w:r>
              <w:rPr>
                <w:sz w:val="16"/>
              </w:rPr>
              <w:t>Type of Supply</w:t>
            </w:r>
          </w:p>
        </w:tc>
        <w:tc>
          <w:tcPr>
            <w:tcW w:w="720" w:type="dxa"/>
            <w:shd w:val="clear" w:color="auto" w:fill="D9EAD3"/>
          </w:tcPr>
          <w:p w14:paraId="4F63ADCC" w14:textId="77777777" w:rsidR="00EC2920" w:rsidRDefault="00000000">
            <w:pPr>
              <w:jc w:val="center"/>
            </w:pPr>
            <w:r>
              <w:rPr>
                <w:sz w:val="16"/>
              </w:rPr>
              <w:t>Line to Neutral Voltage (V)</w:t>
            </w:r>
          </w:p>
        </w:tc>
        <w:tc>
          <w:tcPr>
            <w:tcW w:w="864" w:type="dxa"/>
            <w:shd w:val="clear" w:color="auto" w:fill="D9EAD3"/>
          </w:tcPr>
          <w:p w14:paraId="3E0F4A7E" w14:textId="77777777" w:rsidR="00EC2920" w:rsidRDefault="00000000">
            <w:pPr>
              <w:jc w:val="center"/>
            </w:pPr>
            <w:r>
              <w:rPr>
                <w:sz w:val="16"/>
              </w:rPr>
              <w:t>Polarity Reference</w:t>
            </w:r>
          </w:p>
        </w:tc>
        <w:tc>
          <w:tcPr>
            <w:tcW w:w="1008" w:type="dxa"/>
            <w:shd w:val="clear" w:color="auto" w:fill="D9EAD3"/>
          </w:tcPr>
          <w:p w14:paraId="6BA9A660" w14:textId="77777777" w:rsidR="00EC2920" w:rsidRDefault="00000000">
            <w:pPr>
              <w:jc w:val="center"/>
            </w:pPr>
            <w:r>
              <w:rPr>
                <w:sz w:val="16"/>
              </w:rPr>
              <w:t>Result</w:t>
            </w:r>
          </w:p>
        </w:tc>
      </w:tr>
      <w:tr w:rsidR="00EC2920" w14:paraId="58DD8ABF" w14:textId="77777777" w:rsidTr="008A0ADE">
        <w:tc>
          <w:tcPr>
            <w:tcW w:w="1269" w:type="dxa"/>
          </w:tcPr>
          <w:p w14:paraId="26AF9B6E" w14:textId="77777777" w:rsidR="00EC2920" w:rsidRDefault="00000000">
            <w:r>
              <w:rPr>
                <w:sz w:val="16"/>
              </w:rPr>
              <w:t>MCB 1</w:t>
            </w:r>
          </w:p>
        </w:tc>
        <w:tc>
          <w:tcPr>
            <w:tcW w:w="1269" w:type="dxa"/>
          </w:tcPr>
          <w:p w14:paraId="39EA7F43" w14:textId="77777777" w:rsidR="00EC2920" w:rsidRDefault="00000000">
            <w:r>
              <w:rPr>
                <w:sz w:val="16"/>
              </w:rPr>
              <w:t>Feeder 2</w:t>
            </w:r>
          </w:p>
        </w:tc>
        <w:tc>
          <w:tcPr>
            <w:tcW w:w="1269" w:type="dxa"/>
          </w:tcPr>
          <w:p w14:paraId="7420FEEF" w14:textId="77777777" w:rsidR="00EC2920" w:rsidRDefault="00000000">
            <w:r>
              <w:rPr>
                <w:sz w:val="16"/>
              </w:rPr>
              <w:t>LT Panel Room</w:t>
            </w:r>
          </w:p>
        </w:tc>
        <w:tc>
          <w:tcPr>
            <w:tcW w:w="1269" w:type="dxa"/>
          </w:tcPr>
          <w:p w14:paraId="30E10F9C" w14:textId="77777777" w:rsidR="00EC2920" w:rsidRDefault="00000000">
            <w:r>
              <w:rPr>
                <w:sz w:val="16"/>
              </w:rPr>
              <w:t>MCB</w:t>
            </w:r>
          </w:p>
        </w:tc>
        <w:tc>
          <w:tcPr>
            <w:tcW w:w="1269" w:type="dxa"/>
          </w:tcPr>
          <w:p w14:paraId="4520A605" w14:textId="77777777" w:rsidR="00EC2920" w:rsidRDefault="00000000">
            <w:r>
              <w:rPr>
                <w:sz w:val="16"/>
              </w:rPr>
              <w:t>AC</w:t>
            </w:r>
          </w:p>
        </w:tc>
        <w:tc>
          <w:tcPr>
            <w:tcW w:w="1269" w:type="dxa"/>
          </w:tcPr>
          <w:p w14:paraId="108DD933" w14:textId="77777777" w:rsidR="00EC2920" w:rsidRDefault="00000000">
            <w:r>
              <w:rPr>
                <w:sz w:val="16"/>
              </w:rPr>
              <w:t>230.0</w:t>
            </w:r>
          </w:p>
        </w:tc>
        <w:tc>
          <w:tcPr>
            <w:tcW w:w="1269" w:type="dxa"/>
          </w:tcPr>
          <w:p w14:paraId="2CD222AA" w14:textId="77777777" w:rsidR="00EC2920" w:rsidRDefault="00000000">
            <w:r>
              <w:rPr>
                <w:sz w:val="16"/>
              </w:rPr>
              <w:t>Cores</w:t>
            </w:r>
          </w:p>
        </w:tc>
        <w:tc>
          <w:tcPr>
            <w:tcW w:w="1269" w:type="dxa"/>
            <w:shd w:val="clear" w:color="auto" w:fill="00FF00"/>
          </w:tcPr>
          <w:p w14:paraId="1488A2E3" w14:textId="77777777" w:rsidR="00EC2920" w:rsidRDefault="00000000">
            <w:r>
              <w:rPr>
                <w:sz w:val="16"/>
              </w:rPr>
              <w:t>OK</w:t>
            </w:r>
          </w:p>
        </w:tc>
      </w:tr>
      <w:tr w:rsidR="00EC2920" w14:paraId="11A401CA" w14:textId="77777777" w:rsidTr="008A0ADE">
        <w:tc>
          <w:tcPr>
            <w:tcW w:w="1269" w:type="dxa"/>
          </w:tcPr>
          <w:p w14:paraId="4620A8A3" w14:textId="77777777" w:rsidR="00EC2920" w:rsidRDefault="00000000">
            <w:r>
              <w:rPr>
                <w:sz w:val="16"/>
              </w:rPr>
              <w:t>MCB 4</w:t>
            </w:r>
          </w:p>
        </w:tc>
        <w:tc>
          <w:tcPr>
            <w:tcW w:w="1269" w:type="dxa"/>
          </w:tcPr>
          <w:p w14:paraId="6DF25A97" w14:textId="77777777" w:rsidR="00EC2920" w:rsidRDefault="00000000">
            <w:r>
              <w:rPr>
                <w:sz w:val="16"/>
              </w:rPr>
              <w:t>Feeder 3</w:t>
            </w:r>
          </w:p>
        </w:tc>
        <w:tc>
          <w:tcPr>
            <w:tcW w:w="1269" w:type="dxa"/>
          </w:tcPr>
          <w:p w14:paraId="058A49D8" w14:textId="77777777" w:rsidR="00EC2920" w:rsidRDefault="00000000">
            <w:r>
              <w:rPr>
                <w:sz w:val="16"/>
              </w:rPr>
              <w:t>Workshop MCC</w:t>
            </w:r>
          </w:p>
        </w:tc>
        <w:tc>
          <w:tcPr>
            <w:tcW w:w="1269" w:type="dxa"/>
          </w:tcPr>
          <w:p w14:paraId="253FA808" w14:textId="77777777" w:rsidR="00EC2920" w:rsidRDefault="00000000">
            <w:r>
              <w:rPr>
                <w:sz w:val="16"/>
              </w:rPr>
              <w:t>MCB</w:t>
            </w:r>
          </w:p>
        </w:tc>
        <w:tc>
          <w:tcPr>
            <w:tcW w:w="1269" w:type="dxa"/>
          </w:tcPr>
          <w:p w14:paraId="161DF61A" w14:textId="77777777" w:rsidR="00EC2920" w:rsidRDefault="00000000">
            <w:r>
              <w:rPr>
                <w:sz w:val="16"/>
              </w:rPr>
              <w:t>DC</w:t>
            </w:r>
          </w:p>
        </w:tc>
        <w:tc>
          <w:tcPr>
            <w:tcW w:w="1269" w:type="dxa"/>
          </w:tcPr>
          <w:p w14:paraId="167709F5" w14:textId="77777777" w:rsidR="00EC2920" w:rsidRDefault="00000000">
            <w:r>
              <w:rPr>
                <w:sz w:val="16"/>
              </w:rPr>
              <w:t>220.0</w:t>
            </w:r>
          </w:p>
        </w:tc>
        <w:tc>
          <w:tcPr>
            <w:tcW w:w="1269" w:type="dxa"/>
          </w:tcPr>
          <w:p w14:paraId="6FC5AC8E" w14:textId="77777777" w:rsidR="00EC2920" w:rsidRDefault="00000000">
            <w:r>
              <w:rPr>
                <w:sz w:val="16"/>
              </w:rPr>
              <w:t>Device</w:t>
            </w:r>
          </w:p>
        </w:tc>
        <w:tc>
          <w:tcPr>
            <w:tcW w:w="1269" w:type="dxa"/>
            <w:shd w:val="clear" w:color="auto" w:fill="FF0000"/>
          </w:tcPr>
          <w:p w14:paraId="0D79B867" w14:textId="77777777" w:rsidR="00EC2920" w:rsidRDefault="00000000">
            <w:r>
              <w:rPr>
                <w:sz w:val="16"/>
              </w:rPr>
              <w:t>REVERSE</w:t>
            </w:r>
          </w:p>
        </w:tc>
      </w:tr>
    </w:tbl>
    <w:p w14:paraId="5BE568F7" w14:textId="77777777" w:rsidR="00EC2920" w:rsidRDefault="00000000">
      <w:pPr>
        <w:pStyle w:val="Title"/>
      </w:pPr>
      <w:r>
        <w:t>Residual current device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EC2920" w14:paraId="612FB257" w14:textId="77777777">
        <w:tc>
          <w:tcPr>
            <w:tcW w:w="0" w:type="dxa"/>
            <w:shd w:val="clear" w:color="auto" w:fill="D9EAD3"/>
          </w:tcPr>
          <w:p w14:paraId="0AF8A99F" w14:textId="77777777" w:rsidR="00EC2920" w:rsidRDefault="00000000">
            <w:pPr>
              <w:jc w:val="center"/>
            </w:pPr>
            <w:r>
              <w:rPr>
                <w:sz w:val="16"/>
              </w:rPr>
              <w:t>Loc</w:t>
            </w:r>
            <w:r>
              <w:rPr>
                <w:sz w:val="16"/>
              </w:rPr>
              <w:lastRenderedPageBreak/>
              <w:t>ation</w:t>
            </w:r>
          </w:p>
        </w:tc>
        <w:tc>
          <w:tcPr>
            <w:tcW w:w="0" w:type="dxa"/>
            <w:shd w:val="clear" w:color="auto" w:fill="D9EAD3"/>
          </w:tcPr>
          <w:p w14:paraId="008FDCBB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Par</w:t>
            </w:r>
            <w:r>
              <w:rPr>
                <w:sz w:val="16"/>
              </w:rPr>
              <w:lastRenderedPageBreak/>
              <w:t>ent Location</w:t>
            </w:r>
          </w:p>
        </w:tc>
        <w:tc>
          <w:tcPr>
            <w:tcW w:w="0" w:type="dxa"/>
            <w:shd w:val="clear" w:color="auto" w:fill="D9EAD3"/>
          </w:tcPr>
          <w:p w14:paraId="2A13AC9B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Fac</w:t>
            </w:r>
            <w:r>
              <w:rPr>
                <w:sz w:val="16"/>
              </w:rPr>
              <w:lastRenderedPageBreak/>
              <w:t>ility Area</w:t>
            </w:r>
          </w:p>
        </w:tc>
        <w:tc>
          <w:tcPr>
            <w:tcW w:w="0" w:type="dxa"/>
            <w:shd w:val="clear" w:color="auto" w:fill="D9EAD3"/>
          </w:tcPr>
          <w:p w14:paraId="4FD17267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typ</w:t>
            </w:r>
            <w:r>
              <w:rPr>
                <w:sz w:val="16"/>
              </w:rPr>
              <w:lastRenderedPageBreak/>
              <w:t>e_supply of Voltage Waveform</w:t>
            </w:r>
          </w:p>
        </w:tc>
        <w:tc>
          <w:tcPr>
            <w:tcW w:w="0" w:type="dxa"/>
            <w:shd w:val="clear" w:color="auto" w:fill="D9EAD3"/>
          </w:tcPr>
          <w:p w14:paraId="311EB252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typ</w:t>
            </w:r>
            <w:r>
              <w:rPr>
                <w:sz w:val="16"/>
              </w:rPr>
              <w:lastRenderedPageBreak/>
              <w:t>e_supply of Earthing System</w:t>
            </w:r>
          </w:p>
        </w:tc>
        <w:tc>
          <w:tcPr>
            <w:tcW w:w="0" w:type="dxa"/>
            <w:shd w:val="clear" w:color="auto" w:fill="D9EAD3"/>
          </w:tcPr>
          <w:p w14:paraId="01ABCE4E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Nom</w:t>
            </w:r>
            <w:r>
              <w:rPr>
                <w:sz w:val="16"/>
              </w:rPr>
              <w:lastRenderedPageBreak/>
              <w:t>inal Line to Earth Voltage (V)</w:t>
            </w:r>
          </w:p>
        </w:tc>
        <w:tc>
          <w:tcPr>
            <w:tcW w:w="0" w:type="dxa"/>
            <w:shd w:val="clear" w:color="auto" w:fill="D9EAD3"/>
          </w:tcPr>
          <w:p w14:paraId="371649FF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Nom</w:t>
            </w:r>
            <w:r>
              <w:rPr>
                <w:sz w:val="16"/>
              </w:rPr>
              <w:lastRenderedPageBreak/>
              <w:t>inal Current Rating(A)</w:t>
            </w:r>
          </w:p>
        </w:tc>
        <w:tc>
          <w:tcPr>
            <w:tcW w:w="0" w:type="dxa"/>
            <w:shd w:val="clear" w:color="auto" w:fill="D9EAD3"/>
          </w:tcPr>
          <w:p w14:paraId="6D21964D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Rat</w:t>
            </w:r>
            <w:r>
              <w:rPr>
                <w:sz w:val="16"/>
              </w:rPr>
              <w:lastRenderedPageBreak/>
              <w:t>ed Residual Operating Current,IΔn (mA)</w:t>
            </w:r>
          </w:p>
        </w:tc>
        <w:tc>
          <w:tcPr>
            <w:tcW w:w="0" w:type="dxa"/>
            <w:shd w:val="clear" w:color="auto" w:fill="D9EAD3"/>
          </w:tcPr>
          <w:p w14:paraId="3C8FF093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App</w:t>
            </w:r>
            <w:r>
              <w:rPr>
                <w:sz w:val="16"/>
              </w:rPr>
              <w:lastRenderedPageBreak/>
              <w:t>lication type_supply</w:t>
            </w:r>
          </w:p>
        </w:tc>
        <w:tc>
          <w:tcPr>
            <w:tcW w:w="0" w:type="dxa"/>
            <w:shd w:val="clear" w:color="auto" w:fill="D9EAD3"/>
          </w:tcPr>
          <w:p w14:paraId="790D00C1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Tri</w:t>
            </w:r>
            <w:r>
              <w:rPr>
                <w:sz w:val="16"/>
              </w:rPr>
              <w:lastRenderedPageBreak/>
              <w:t>p curve type_supply</w:t>
            </w:r>
          </w:p>
        </w:tc>
        <w:tc>
          <w:tcPr>
            <w:tcW w:w="0" w:type="dxa"/>
            <w:shd w:val="clear" w:color="auto" w:fill="D9EAD3"/>
          </w:tcPr>
          <w:p w14:paraId="02E2E5A7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No.</w:t>
            </w:r>
            <w:r>
              <w:rPr>
                <w:sz w:val="16"/>
              </w:rPr>
              <w:lastRenderedPageBreak/>
              <w:t xml:space="preserve"> of Poles</w:t>
            </w:r>
          </w:p>
        </w:tc>
        <w:tc>
          <w:tcPr>
            <w:tcW w:w="0" w:type="dxa"/>
            <w:shd w:val="clear" w:color="auto" w:fill="D9EAD3"/>
          </w:tcPr>
          <w:p w14:paraId="5590DCC2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Tes</w:t>
            </w:r>
            <w:r>
              <w:rPr>
                <w:sz w:val="16"/>
              </w:rPr>
              <w:lastRenderedPageBreak/>
              <w:t>t Current (mA)</w:t>
            </w:r>
          </w:p>
        </w:tc>
        <w:tc>
          <w:tcPr>
            <w:tcW w:w="0" w:type="dxa"/>
            <w:shd w:val="clear" w:color="auto" w:fill="D9EAD3"/>
          </w:tcPr>
          <w:p w14:paraId="3171D4F3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Tri</w:t>
            </w:r>
            <w:r>
              <w:rPr>
                <w:sz w:val="16"/>
              </w:rPr>
              <w:lastRenderedPageBreak/>
              <w:t>p Current (mA)</w:t>
            </w:r>
          </w:p>
        </w:tc>
        <w:tc>
          <w:tcPr>
            <w:tcW w:w="0" w:type="dxa"/>
            <w:shd w:val="clear" w:color="auto" w:fill="D9EAD3"/>
          </w:tcPr>
          <w:p w14:paraId="770329EB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Tri</w:t>
            </w:r>
            <w:r>
              <w:rPr>
                <w:sz w:val="16"/>
              </w:rPr>
              <w:lastRenderedPageBreak/>
              <w:t>p Time (ms)</w:t>
            </w:r>
          </w:p>
        </w:tc>
        <w:tc>
          <w:tcPr>
            <w:tcW w:w="0" w:type="dxa"/>
            <w:shd w:val="clear" w:color="auto" w:fill="D9EAD3"/>
          </w:tcPr>
          <w:p w14:paraId="4F6C0CB0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Dev</w:t>
            </w:r>
            <w:r>
              <w:rPr>
                <w:sz w:val="16"/>
              </w:rPr>
              <w:lastRenderedPageBreak/>
              <w:t>ice Tripped</w:t>
            </w:r>
          </w:p>
        </w:tc>
        <w:tc>
          <w:tcPr>
            <w:tcW w:w="0" w:type="dxa"/>
            <w:shd w:val="clear" w:color="auto" w:fill="D9EAD3"/>
          </w:tcPr>
          <w:p w14:paraId="7F2FA090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Res</w:t>
            </w:r>
            <w:r>
              <w:rPr>
                <w:sz w:val="16"/>
              </w:rPr>
              <w:lastRenderedPageBreak/>
              <w:t>ult</w:t>
            </w:r>
          </w:p>
        </w:tc>
      </w:tr>
    </w:tbl>
    <w:p w14:paraId="7DD9A186" w14:textId="77777777" w:rsidR="00EC2920" w:rsidRDefault="00000000">
      <w:pPr>
        <w:pStyle w:val="Title"/>
      </w:pPr>
      <w:r>
        <w:t>PAT 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EC2920" w14:paraId="3937C3B4" w14:textId="77777777">
        <w:tc>
          <w:tcPr>
            <w:tcW w:w="0" w:type="dxa"/>
            <w:shd w:val="clear" w:color="auto" w:fill="D9EAD3"/>
          </w:tcPr>
          <w:p w14:paraId="21167D6E" w14:textId="77777777" w:rsidR="00EC2920" w:rsidRDefault="00000000">
            <w:pPr>
              <w:jc w:val="center"/>
            </w:pPr>
            <w:r>
              <w:rPr>
                <w:sz w:val="16"/>
              </w:rPr>
              <w:t>Location</w:t>
            </w:r>
          </w:p>
        </w:tc>
        <w:tc>
          <w:tcPr>
            <w:tcW w:w="0" w:type="dxa"/>
            <w:shd w:val="clear" w:color="auto" w:fill="D9EAD3"/>
          </w:tcPr>
          <w:p w14:paraId="76D6A03A" w14:textId="77777777" w:rsidR="00EC2920" w:rsidRDefault="00000000">
            <w:pPr>
              <w:jc w:val="center"/>
            </w:pPr>
            <w:r>
              <w:rPr>
                <w:sz w:val="16"/>
              </w:rPr>
              <w:t>Parent Location</w:t>
            </w:r>
          </w:p>
        </w:tc>
        <w:tc>
          <w:tcPr>
            <w:tcW w:w="0" w:type="dxa"/>
            <w:shd w:val="clear" w:color="auto" w:fill="D9EAD3"/>
          </w:tcPr>
          <w:p w14:paraId="22CDC4E9" w14:textId="77777777" w:rsidR="00EC2920" w:rsidRDefault="00000000">
            <w:pPr>
              <w:jc w:val="center"/>
            </w:pPr>
            <w:r>
              <w:rPr>
                <w:sz w:val="16"/>
              </w:rPr>
              <w:t>Facility Area</w:t>
            </w:r>
          </w:p>
        </w:tc>
        <w:tc>
          <w:tcPr>
            <w:tcW w:w="0" w:type="dxa"/>
            <w:shd w:val="clear" w:color="auto" w:fill="D9EAD3"/>
          </w:tcPr>
          <w:p w14:paraId="4B07F197" w14:textId="77777777" w:rsidR="00EC2920" w:rsidRDefault="00000000">
            <w:pPr>
              <w:jc w:val="center"/>
            </w:pPr>
            <w:r>
              <w:rPr>
                <w:sz w:val="16"/>
              </w:rPr>
              <w:t>Device ID</w:t>
            </w:r>
          </w:p>
        </w:tc>
        <w:tc>
          <w:tcPr>
            <w:tcW w:w="0" w:type="dxa"/>
            <w:shd w:val="clear" w:color="auto" w:fill="D9EAD3"/>
          </w:tcPr>
          <w:p w14:paraId="0ACC0A9F" w14:textId="77777777" w:rsidR="00EC2920" w:rsidRDefault="00000000">
            <w:pPr>
              <w:jc w:val="center"/>
            </w:pPr>
            <w:r>
              <w:rPr>
                <w:sz w:val="16"/>
              </w:rPr>
              <w:t>Device Name</w:t>
            </w:r>
          </w:p>
        </w:tc>
        <w:tc>
          <w:tcPr>
            <w:tcW w:w="0" w:type="dxa"/>
            <w:shd w:val="clear" w:color="auto" w:fill="D9EAD3"/>
          </w:tcPr>
          <w:p w14:paraId="50C0244B" w14:textId="77777777" w:rsidR="00EC2920" w:rsidRDefault="00000000">
            <w:pPr>
              <w:jc w:val="center"/>
            </w:pPr>
            <w:r>
              <w:rPr>
                <w:sz w:val="16"/>
              </w:rPr>
              <w:t>Location</w:t>
            </w:r>
          </w:p>
        </w:tc>
        <w:tc>
          <w:tcPr>
            <w:tcW w:w="0" w:type="dxa"/>
            <w:shd w:val="clear" w:color="auto" w:fill="D9EAD3"/>
          </w:tcPr>
          <w:p w14:paraId="763D235D" w14:textId="77777777" w:rsidR="00EC2920" w:rsidRDefault="00000000">
            <w:pPr>
              <w:jc w:val="center"/>
            </w:pPr>
            <w:r>
              <w:rPr>
                <w:sz w:val="16"/>
              </w:rPr>
              <w:t>Voltage Rating (V)</w:t>
            </w:r>
          </w:p>
        </w:tc>
        <w:tc>
          <w:tcPr>
            <w:tcW w:w="0" w:type="dxa"/>
            <w:shd w:val="clear" w:color="auto" w:fill="D9EAD3"/>
          </w:tcPr>
          <w:p w14:paraId="2282A9FD" w14:textId="77777777" w:rsidR="00EC2920" w:rsidRDefault="00000000">
            <w:pPr>
              <w:jc w:val="center"/>
            </w:pPr>
            <w:r>
              <w:rPr>
                <w:sz w:val="16"/>
              </w:rPr>
              <w:t>Fuse Rating (A)</w:t>
            </w:r>
          </w:p>
        </w:tc>
        <w:tc>
          <w:tcPr>
            <w:tcW w:w="0" w:type="dxa"/>
            <w:shd w:val="clear" w:color="auto" w:fill="D9EAD3"/>
          </w:tcPr>
          <w:p w14:paraId="09C0047D" w14:textId="77777777" w:rsidR="00EC2920" w:rsidRDefault="00000000">
            <w:pPr>
              <w:jc w:val="center"/>
            </w:pPr>
            <w:r>
              <w:rPr>
                <w:sz w:val="16"/>
              </w:rPr>
              <w:t>Visual Inspection</w:t>
            </w:r>
          </w:p>
        </w:tc>
        <w:tc>
          <w:tcPr>
            <w:tcW w:w="0" w:type="dxa"/>
            <w:shd w:val="clear" w:color="auto" w:fill="D9EAD3"/>
          </w:tcPr>
          <w:p w14:paraId="2678DE04" w14:textId="77777777" w:rsidR="00EC2920" w:rsidRDefault="00000000">
            <w:pPr>
              <w:jc w:val="center"/>
            </w:pPr>
            <w:r>
              <w:rPr>
                <w:sz w:val="16"/>
              </w:rPr>
              <w:t>Earth Continuity (?)</w:t>
            </w:r>
          </w:p>
        </w:tc>
        <w:tc>
          <w:tcPr>
            <w:tcW w:w="0" w:type="dxa"/>
            <w:shd w:val="clear" w:color="auto" w:fill="D9EAD3"/>
          </w:tcPr>
          <w:p w14:paraId="05EA188C" w14:textId="77777777" w:rsidR="00EC2920" w:rsidRDefault="00000000">
            <w:pPr>
              <w:jc w:val="center"/>
            </w:pPr>
            <w:r>
              <w:rPr>
                <w:sz w:val="16"/>
              </w:rPr>
              <w:t>Insulation Resistance (MO</w:t>
            </w:r>
            <w:r>
              <w:rPr>
                <w:sz w:val="16"/>
              </w:rPr>
              <w:lastRenderedPageBreak/>
              <w:t>)</w:t>
            </w:r>
          </w:p>
        </w:tc>
        <w:tc>
          <w:tcPr>
            <w:tcW w:w="0" w:type="dxa"/>
            <w:shd w:val="clear" w:color="auto" w:fill="D9EAD3"/>
          </w:tcPr>
          <w:p w14:paraId="00BC6537" w14:textId="77777777" w:rsidR="00EC2920" w:rsidRDefault="00000000">
            <w:pPr>
              <w:jc w:val="center"/>
            </w:pPr>
            <w:r>
              <w:rPr>
                <w:sz w:val="16"/>
              </w:rPr>
              <w:lastRenderedPageBreak/>
              <w:t>Polarity Test</w:t>
            </w:r>
          </w:p>
        </w:tc>
        <w:tc>
          <w:tcPr>
            <w:tcW w:w="0" w:type="dxa"/>
            <w:shd w:val="clear" w:color="auto" w:fill="D9EAD3"/>
          </w:tcPr>
          <w:p w14:paraId="5683A4DA" w14:textId="77777777" w:rsidR="00EC2920" w:rsidRDefault="00000000">
            <w:pPr>
              <w:jc w:val="center"/>
            </w:pPr>
            <w:r>
              <w:rPr>
                <w:sz w:val="16"/>
              </w:rPr>
              <w:t>Leakage (mA)</w:t>
            </w:r>
          </w:p>
        </w:tc>
        <w:tc>
          <w:tcPr>
            <w:tcW w:w="0" w:type="dxa"/>
            <w:shd w:val="clear" w:color="auto" w:fill="D9EAD3"/>
          </w:tcPr>
          <w:p w14:paraId="1358300B" w14:textId="77777777" w:rsidR="00EC2920" w:rsidRDefault="00000000">
            <w:pPr>
              <w:jc w:val="center"/>
            </w:pPr>
            <w:r>
              <w:rPr>
                <w:sz w:val="16"/>
              </w:rPr>
              <w:t>Functional Check</w:t>
            </w:r>
          </w:p>
        </w:tc>
      </w:tr>
    </w:tbl>
    <w:p w14:paraId="2B5BA297" w14:textId="77777777" w:rsidR="001C17E8" w:rsidRDefault="001C17E8"/>
    <w:sectPr w:rsidR="001C17E8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9841321">
    <w:abstractNumId w:val="8"/>
  </w:num>
  <w:num w:numId="2" w16cid:durableId="252252583">
    <w:abstractNumId w:val="6"/>
  </w:num>
  <w:num w:numId="3" w16cid:durableId="1316684385">
    <w:abstractNumId w:val="5"/>
  </w:num>
  <w:num w:numId="4" w16cid:durableId="2107725555">
    <w:abstractNumId w:val="4"/>
  </w:num>
  <w:num w:numId="5" w16cid:durableId="1092969221">
    <w:abstractNumId w:val="7"/>
  </w:num>
  <w:num w:numId="6" w16cid:durableId="962231407">
    <w:abstractNumId w:val="3"/>
  </w:num>
  <w:num w:numId="7" w16cid:durableId="976379017">
    <w:abstractNumId w:val="2"/>
  </w:num>
  <w:num w:numId="8" w16cid:durableId="962539703">
    <w:abstractNumId w:val="1"/>
  </w:num>
  <w:num w:numId="9" w16cid:durableId="99059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7E8"/>
    <w:rsid w:val="0029639D"/>
    <w:rsid w:val="002A6A9D"/>
    <w:rsid w:val="00326F90"/>
    <w:rsid w:val="006D7A99"/>
    <w:rsid w:val="008A0ADE"/>
    <w:rsid w:val="00AA1D8D"/>
    <w:rsid w:val="00B47730"/>
    <w:rsid w:val="00CB0664"/>
    <w:rsid w:val="00EC29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75161A"/>
  <w14:defaultImageDpi w14:val="300"/>
  <w15:docId w15:val="{9CFCFBC2-7B30-4432-BDEA-DC8B68D0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Prathamesh Yadav</cp:lastModifiedBy>
  <cp:revision>3</cp:revision>
  <dcterms:created xsi:type="dcterms:W3CDTF">2013-12-23T23:15:00Z</dcterms:created>
  <dcterms:modified xsi:type="dcterms:W3CDTF">2023-07-25T11:16:00Z</dcterms:modified>
  <cp:category/>
</cp:coreProperties>
</file>