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(MO/m) at 30°C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9.91e-08</w:t>
            </w:r>
          </w:p>
        </w:tc>
        <w:tc>
          <w:tcPr>
            <w:tcW w:type="dxa" w:w="597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597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564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31-07-2023  12:03:53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