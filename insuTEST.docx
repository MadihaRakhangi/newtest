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No. Poles</w:t>
            </w:r>
          </w:p>
        </w:tc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SPD Applicable</w:t>
            </w:r>
          </w:p>
        </w:tc>
        <w:tc>
          <w:tcPr>
            <w:tcW w:type="dxa" w:w="43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Nominal Circuit Voltage (V)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Measurement Terminals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Test Voltage (V)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Conductor Type</w:t>
            </w:r>
          </w:p>
        </w:tc>
        <w:tc>
          <w:tcPr>
            <w:tcW w:type="dxa" w:w="1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Conductor Size (sq. mm)</w:t>
            </w:r>
          </w:p>
        </w:tc>
        <w:tc>
          <w:tcPr>
            <w:tcW w:type="dxa" w:w="1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Number of Runs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Insulation Type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Leakage Capacitance (nF)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Insulation Resistance (MO)</w:t>
            </w:r>
          </w:p>
        </w:tc>
        <w:tc>
          <w:tcPr>
            <w:tcW w:type="dxa" w:w="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single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No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L1-E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Copper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PVC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10.0</w:t>
            </w:r>
          </w:p>
        </w:tc>
        <w:tc>
          <w:tcPr>
            <w:tcW w:type="dxa" w:w="720"/>
            <w:shd w:fill="00FF00"/>
          </w:tcPr>
          <w:p>
            <w:r>
              <w:rPr>
                <w:sz w:val="16"/>
              </w:rPr>
              <w:t>Satisfactory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single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No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L1-E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Aluminium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XLPE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1.88</w:t>
            </w:r>
          </w:p>
        </w:tc>
        <w:tc>
          <w:tcPr>
            <w:tcW w:type="dxa" w:w="720"/>
            <w:shd w:fill="00FF00"/>
          </w:tcPr>
          <w:p>
            <w:r>
              <w:rPr>
                <w:sz w:val="16"/>
              </w:rPr>
              <w:t>Satisfactory</w:t>
            </w:r>
          </w:p>
        </w:tc>
      </w:tr>
    </w:tbl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