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  <w:tc>
          <w:tcPr>
            <w:tcW w:type="dxa" w:w="66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/>
        </w:tc>
      </w:tr>
      <w:tr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665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