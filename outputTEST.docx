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  <w:gridCol w:w="56"/>
      </w:tblGrid>
      <w:tr>
        <w:tc>
          <w:tcPr>
            <w:tcW w:type="dxa" w:w="346"/>
          </w:tcPr>
          <w:p>
            <w:r>
              <w:rPr>
                <w:sz w:val="13"/>
              </w:rPr>
              <w:t>id</w:t>
            </w:r>
          </w:p>
        </w:tc>
        <w:tc>
          <w:tcPr>
            <w:tcW w:type="dxa" w:w="230"/>
          </w:tcPr>
          <w:p>
            <w:r>
              <w:rPr>
                <w:sz w:val="13"/>
              </w:rPr>
              <w:t>loc_id</w:t>
            </w:r>
          </w:p>
        </w:tc>
        <w:tc>
          <w:tcPr>
            <w:tcW w:type="dxa" w:w="691"/>
          </w:tcPr>
          <w:p>
            <w:r>
              <w:rPr>
                <w:sz w:val="13"/>
              </w:rPr>
              <w:t>no_poles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nom_cir_vlt</w:t>
            </w:r>
          </w:p>
        </w:tc>
        <w:tc>
          <w:tcPr>
            <w:tcW w:type="dxa" w:w="1037"/>
          </w:tcPr>
          <w:p>
            <w:r>
              <w:rPr>
                <w:sz w:val="13"/>
              </w:rPr>
              <w:t>cond_type</w:t>
            </w:r>
          </w:p>
        </w:tc>
        <w:tc>
          <w:tcPr>
            <w:tcW w:type="dxa" w:w="115"/>
          </w:tcPr>
          <w:p>
            <w:r>
              <w:rPr>
                <w:sz w:val="13"/>
              </w:rPr>
              <w:t>cond_size</w:t>
            </w:r>
          </w:p>
        </w:tc>
        <w:tc>
          <w:tcPr>
            <w:tcW w:type="dxa" w:w="115"/>
          </w:tcPr>
          <w:p>
            <w:r>
              <w:rPr>
                <w:sz w:val="13"/>
              </w:rPr>
              <w:t>no_runs</w:t>
            </w:r>
          </w:p>
        </w:tc>
        <w:tc>
          <w:tcPr>
            <w:tcW w:type="dxa" w:w="461"/>
          </w:tcPr>
          <w:p>
            <w:r>
              <w:rPr>
                <w:sz w:val="13"/>
              </w:rPr>
              <w:t>ins_type</w:t>
            </w:r>
          </w:p>
        </w:tc>
        <w:tc>
          <w:tcPr>
            <w:tcW w:type="dxa" w:w="461"/>
          </w:tcPr>
          <w:p>
            <w:r>
              <w:rPr>
                <w:sz w:val="13"/>
              </w:rPr>
              <w:t>cond_len</w:t>
            </w:r>
          </w:p>
        </w:tc>
        <w:tc>
          <w:tcPr>
            <w:tcW w:type="dxa" w:w="230"/>
          </w:tcPr>
          <w:p>
            <w:r>
              <w:rPr>
                <w:sz w:val="13"/>
              </w:rPr>
              <w:t>type_supply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earth_config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type_cir_loc</w:t>
            </w:r>
          </w:p>
        </w:tc>
        <w:tc>
          <w:tcPr>
            <w:tcW w:type="dxa" w:w="115"/>
          </w:tcPr>
          <w:p>
            <w:r>
              <w:rPr>
                <w:sz w:val="13"/>
              </w:rPr>
              <w:t>no_phases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b_curve_type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up_b_sen</w:t>
            </w:r>
          </w:p>
        </w:tc>
        <w:tc>
          <w:tcPr>
            <w:tcW w:type="dxa" w:w="230"/>
          </w:tcPr>
          <w:p>
            <w:r>
              <w:rPr>
                <w:sz w:val="13"/>
              </w:rPr>
              <w:t>spd_applicable</w:t>
            </w:r>
          </w:p>
        </w:tc>
        <w:tc>
          <w:tcPr>
            <w:tcW w:type="dxa" w:w="461"/>
          </w:tcPr>
          <w:p>
            <w:r>
              <w:rPr>
                <w:sz w:val="13"/>
              </w:rPr>
              <w:t>meas_term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test_vlt</w:t>
            </w:r>
          </w:p>
        </w:tc>
        <w:tc>
          <w:tcPr>
            <w:tcW w:type="dxa" w:w="230"/>
          </w:tcPr>
          <w:p>
            <w:r>
              <w:rPr>
                <w:sz w:val="13"/>
              </w:rPr>
              <w:t>leak_cap_nf</w:t>
            </w:r>
          </w:p>
        </w:tc>
        <w:tc>
          <w:tcPr>
            <w:tcW w:type="dxa" w:w="461"/>
          </w:tcPr>
          <w:p>
            <w:r>
              <w:rPr>
                <w:sz w:val="13"/>
              </w:rPr>
              <w:t>ins_res_mohm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result_ir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distance_prev_loc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nom_vlt_e_v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app_test_vlt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meas_out_curr_ma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res_kohm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result_fwr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rc_route_ele_1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rc_route_ele_2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cond_temp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cont_found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lead_int_res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con_res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corr_cont_res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spec_cond_res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result_rc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result_remarks_rc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op_l1_l2_v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op_l2_l3_v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op_l3_l1_v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op_l1_n_v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op_l2_n_v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op_l3_n_v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phase_seq</w:t>
            </w:r>
          </w:p>
        </w:tc>
        <w:tc>
          <w:tcPr>
            <w:tcW w:type="dxa" w:w="1613"/>
          </w:tcPr>
          <w:p>
            <w:r>
              <w:rPr>
                <w:sz w:val="13"/>
              </w:rPr>
              <w:t>result_op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vd_route_ele_1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vd_route_ele_2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ele_1_l_n_v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ele_2_l_n_v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type_install_supply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pur_supply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vlt_drop_v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vlt_drop_perc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result_vd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pt_device_type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l_n_v</w:t>
            </w:r>
          </w:p>
        </w:tc>
        <w:tc>
          <w:tcPr>
            <w:tcW w:type="dxa" w:w="691"/>
          </w:tcPr>
          <w:p>
            <w:r>
              <w:rPr>
                <w:sz w:val="13"/>
              </w:rPr>
              <w:t>pol_ref</w:t>
            </w:r>
          </w:p>
        </w:tc>
        <w:tc>
          <w:tcPr>
            <w:tcW w:type="dxa" w:w="806"/>
          </w:tcPr>
          <w:p>
            <w:r>
              <w:rPr>
                <w:sz w:val="13"/>
              </w:rPr>
              <w:t>pol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type_earth_sys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nom_l_e_v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nom_curr_rating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rated_res_op_curr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appl_type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trip_curve_type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test_curr_ma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trip_curr_ma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trip_time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device_trip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result_rcd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no_eecp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ea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type_earthing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depth_iee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d_nee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meri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ceri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elec_dis_ratio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result_epe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rated_line_vlt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tps_l1_l2_v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tps_l2_l3_v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tps_l3_l1_v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tps_l1_n_v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tps_l2_n_v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tps_l3_n_v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avg_line_vlt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avg_ph_vlt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vlt_unb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result_tps_vlt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rated_ph_curr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tps_curr_l1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tps_curr_l2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tps_curr_l3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avg_ph_curr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curr_unb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result_tps_curr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vlt_nev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result_tps_nev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zero_sum_curr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result_tps_zs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result_remarks_tps</w:t>
            </w:r>
          </w:p>
        </w:tc>
        <w:tc>
          <w:tcPr>
            <w:tcW w:type="dxa" w:w="806"/>
          </w:tcPr>
          <w:p>
            <w:r>
              <w:rPr>
                <w:sz w:val="13"/>
              </w:rPr>
              <w:t>elicb_device_make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elicb_device_type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device_sen</w:t>
            </w:r>
          </w:p>
        </w:tc>
        <w:tc>
          <w:tcPr>
            <w:tcW w:type="dxa" w:w="230"/>
          </w:tcPr>
          <w:p>
            <w:r>
              <w:rPr>
                <w:sz w:val="13"/>
              </w:rPr>
              <w:t>elicb_device_rating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eli_tms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elicb_mvln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elicb_mvle</w:t>
            </w:r>
          </w:p>
        </w:tc>
        <w:tc>
          <w:tcPr>
            <w:tcW w:type="dxa" w:w="115"/>
          </w:tcPr>
          <w:p>
            <w:r>
              <w:rPr>
                <w:sz w:val="13"/>
              </w:rPr>
              <w:t>elicb_mvne</w:t>
            </w:r>
          </w:p>
        </w:tc>
        <w:tc>
          <w:tcPr>
            <w:tcW w:type="dxa" w:w="461"/>
          </w:tcPr>
          <w:p>
            <w:r>
              <w:rPr>
                <w:sz w:val="13"/>
              </w:rPr>
              <w:t>elicb_mel1</w:t>
            </w:r>
          </w:p>
        </w:tc>
        <w:tc>
          <w:tcPr>
            <w:tcW w:type="dxa" w:w="461"/>
          </w:tcPr>
          <w:p>
            <w:r>
              <w:rPr>
                <w:sz w:val="13"/>
              </w:rPr>
              <w:t>elicb_mel2</w:t>
            </w:r>
          </w:p>
        </w:tc>
        <w:tc>
          <w:tcPr>
            <w:tcW w:type="dxa" w:w="461"/>
          </w:tcPr>
          <w:p>
            <w:r>
              <w:rPr>
                <w:sz w:val="13"/>
              </w:rPr>
              <w:t>elicb_mel3</w:t>
            </w:r>
          </w:p>
        </w:tc>
        <w:tc>
          <w:tcPr>
            <w:tcW w:type="dxa" w:w="461"/>
          </w:tcPr>
          <w:p>
            <w:r>
              <w:rPr>
                <w:sz w:val="13"/>
              </w:rPr>
              <w:t>elicb_psc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elicb_max_eli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result_elicb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soc_ar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soc_type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up_b_name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up_b_make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up_b_type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up_b_tms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elis_mvln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elis_mvle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elis_mvne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elis_mel1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elis_mel2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elis_mel3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elis_psc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elis_max_eli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result_elis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fo_device_type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func_check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inter_check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result_fo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result_remark_fo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pat_device_id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pat_dev_name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pat_location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pat_vlt_rating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pat_fuse_rating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pat_vi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pat_ec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pat_ir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pat_pt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pat_leak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pat_func_check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result_pat</w:t>
            </w:r>
          </w:p>
        </w:tc>
        <w:tc>
          <w:tcPr>
            <w:tcW w:type="dxa" w:w="691"/>
          </w:tcPr>
          <w:p>
            <w:r>
              <w:rPr>
                <w:sz w:val="13"/>
              </w:rPr>
              <w:t>status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create_timestamp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create_user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edit_timestamp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edit_user</w:t>
            </w:r>
          </w:p>
        </w:tc>
        <w:tc>
          <w:tcPr>
            <w:tcW w:type="dxa" w:w="346"/>
          </w:tcPr>
          <w:p>
            <w:r>
              <w:rPr>
                <w:sz w:val="13"/>
              </w:rPr>
              <w:t>Result</w:t>
            </w:r>
          </w:p>
        </w:tc>
      </w:tr>
      <w:tr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4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single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230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6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1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PVC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AC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TNC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3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L1-E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10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420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417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419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242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241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242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RBY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Anti-clockwise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MCB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230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Cores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OK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ABB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MCB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63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240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240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0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3.6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3.64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6.63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0.07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active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/>
        </w:tc>
      </w:tr>
      <w:tr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10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single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230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Aluminium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4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2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DC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3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L1-E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10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1.88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421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418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420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242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240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239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RYB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Clockwise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MCB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220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Device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Reverse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Siemens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MCB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25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238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238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0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0.56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0.49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0.6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0.43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active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>
            <w:r>
              <w:rPr>
                <w:sz w:val="13"/>
              </w:rPr>
              <w:t>nan</w:t>
            </w:r>
          </w:p>
        </w:tc>
        <w:tc>
          <w:tcPr>
            <w:tcW w:type="dxa" w:w="56"/>
          </w:tcPr>
          <w:p/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