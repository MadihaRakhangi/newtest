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Three Phase Symmetry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Voltage-L1L2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Voltage-L2L3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Voltage-L3L1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Voltage-L1N (V)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Voltage-L2N (V)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Voltage-L3N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Voltage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Unbalance %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Phase Current (A)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Current-L1 (A)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Current-L2 (A)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Current-L3 (A)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Current (A)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Unbalance %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Voltage-NE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 Sum Current (mA)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NEV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ZeroSum Result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415.0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425.0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415.0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243.0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245.187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240.813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243.0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630.0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508.713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458.3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407.487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458.3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11.0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3.7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156.0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360"/>
            <w:shd w:fill="#FF0000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</w:tr>
    </w:tbl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